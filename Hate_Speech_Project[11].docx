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2768" w14:textId="77777777" w:rsidR="009901BA" w:rsidRDefault="009901BA" w:rsidP="006F1AD1">
      <w:pPr>
        <w:pStyle w:val="Title"/>
        <w:jc w:val="center"/>
        <w:rPr>
          <w:rFonts w:asciiTheme="majorBidi" w:hAnsiTheme="majorBidi"/>
        </w:rPr>
      </w:pPr>
    </w:p>
    <w:p w14:paraId="01CE8A2E" w14:textId="4772789A" w:rsidR="00252B3B" w:rsidRPr="00DA158A" w:rsidRDefault="00000000" w:rsidP="006F1AD1">
      <w:pPr>
        <w:pStyle w:val="Title"/>
        <w:jc w:val="center"/>
        <w:rPr>
          <w:rFonts w:asciiTheme="majorBidi" w:hAnsiTheme="majorBidi"/>
        </w:rPr>
      </w:pPr>
      <w:r w:rsidRPr="00DA158A">
        <w:rPr>
          <w:rFonts w:asciiTheme="majorBidi" w:hAnsiTheme="majorBidi"/>
        </w:rPr>
        <w:t>Data Science Project</w:t>
      </w:r>
    </w:p>
    <w:p w14:paraId="6B97AC8C" w14:textId="77777777" w:rsidR="00252B3B" w:rsidRPr="004B7AC4" w:rsidRDefault="00000000" w:rsidP="00C324B7">
      <w:pPr>
        <w:jc w:val="center"/>
        <w:rPr>
          <w:rFonts w:asciiTheme="majorBidi" w:hAnsiTheme="majorBidi" w:cstheme="majorBidi"/>
          <w:b/>
          <w:bCs/>
          <w:sz w:val="48"/>
          <w:szCs w:val="48"/>
        </w:rPr>
      </w:pPr>
      <w:r w:rsidRPr="004B7AC4">
        <w:rPr>
          <w:rFonts w:asciiTheme="majorBidi" w:hAnsiTheme="majorBidi" w:cstheme="majorBidi"/>
          <w:b/>
          <w:bCs/>
          <w:sz w:val="48"/>
          <w:szCs w:val="48"/>
        </w:rPr>
        <w:t>Disagreements in Hate Interpretation</w:t>
      </w:r>
    </w:p>
    <w:p w14:paraId="1F86D3D7" w14:textId="77777777" w:rsidR="00C324B7" w:rsidRPr="00C324B7" w:rsidRDefault="00C324B7" w:rsidP="00C324B7">
      <w:pPr>
        <w:spacing w:after="200" w:line="276" w:lineRule="auto"/>
      </w:pPr>
      <w:r w:rsidRPr="00C324B7">
        <w:t>  </w:t>
      </w:r>
    </w:p>
    <w:p w14:paraId="00081532" w14:textId="77777777" w:rsidR="00BB0317" w:rsidRDefault="00BB0317" w:rsidP="002421B7">
      <w:pPr>
        <w:jc w:val="center"/>
        <w:rPr>
          <w:color w:val="548DD4" w:themeColor="text2" w:themeTint="99"/>
          <w:sz w:val="40"/>
          <w:szCs w:val="40"/>
        </w:rPr>
      </w:pPr>
    </w:p>
    <w:p w14:paraId="18C8D8B2" w14:textId="77777777" w:rsidR="00BB0317" w:rsidRDefault="00BB0317" w:rsidP="002421B7">
      <w:pPr>
        <w:jc w:val="center"/>
        <w:rPr>
          <w:color w:val="548DD4" w:themeColor="text2" w:themeTint="99"/>
          <w:sz w:val="40"/>
          <w:szCs w:val="40"/>
        </w:rPr>
      </w:pPr>
    </w:p>
    <w:p w14:paraId="36DAC277" w14:textId="77777777" w:rsidR="00BB0317" w:rsidRDefault="00BB0317" w:rsidP="002421B7">
      <w:pPr>
        <w:jc w:val="center"/>
        <w:rPr>
          <w:color w:val="548DD4" w:themeColor="text2" w:themeTint="99"/>
          <w:sz w:val="40"/>
          <w:szCs w:val="40"/>
        </w:rPr>
      </w:pPr>
    </w:p>
    <w:p w14:paraId="2FB92FC4" w14:textId="6C2DDF41" w:rsidR="00F42215" w:rsidRPr="00BB0317" w:rsidRDefault="002421B7" w:rsidP="002421B7">
      <w:pPr>
        <w:jc w:val="center"/>
        <w:rPr>
          <w:color w:val="548DD4" w:themeColor="text2" w:themeTint="99"/>
          <w:sz w:val="40"/>
          <w:szCs w:val="40"/>
        </w:rPr>
      </w:pPr>
      <w:r w:rsidRPr="00BB0317">
        <w:rPr>
          <w:color w:val="548DD4" w:themeColor="text2" w:themeTint="99"/>
          <w:sz w:val="40"/>
          <w:szCs w:val="40"/>
        </w:rPr>
        <w:t>Report</w:t>
      </w:r>
    </w:p>
    <w:tbl>
      <w:tblPr>
        <w:tblStyle w:val="GridTable5Dark-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76"/>
        <w:gridCol w:w="2877"/>
        <w:gridCol w:w="2877"/>
      </w:tblGrid>
      <w:tr w:rsidR="005F09B1" w:rsidRPr="00BB0317" w14:paraId="444753D8" w14:textId="77777777" w:rsidTr="00733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gridSpan w:val="2"/>
            <w:tcBorders>
              <w:top w:val="none" w:sz="0" w:space="0" w:color="auto"/>
              <w:left w:val="none" w:sz="0" w:space="0" w:color="auto"/>
              <w:right w:val="none" w:sz="0" w:space="0" w:color="auto"/>
            </w:tcBorders>
          </w:tcPr>
          <w:p w14:paraId="3123F60C" w14:textId="4FA20203" w:rsidR="005F09B1" w:rsidRPr="00BB0317" w:rsidRDefault="00174E2B" w:rsidP="00174E2B">
            <w:pPr>
              <w:spacing w:after="200" w:line="276" w:lineRule="auto"/>
              <w:rPr>
                <w:sz w:val="28"/>
                <w:szCs w:val="28"/>
              </w:rPr>
            </w:pPr>
            <w:r w:rsidRPr="00BB0317">
              <w:rPr>
                <w:sz w:val="28"/>
                <w:szCs w:val="28"/>
              </w:rPr>
              <w:t>Students Name</w:t>
            </w:r>
          </w:p>
        </w:tc>
        <w:tc>
          <w:tcPr>
            <w:tcW w:w="2877" w:type="dxa"/>
            <w:tcBorders>
              <w:top w:val="none" w:sz="0" w:space="0" w:color="auto"/>
              <w:left w:val="none" w:sz="0" w:space="0" w:color="auto"/>
              <w:right w:val="none" w:sz="0" w:space="0" w:color="auto"/>
            </w:tcBorders>
          </w:tcPr>
          <w:p w14:paraId="4BA2EC12" w14:textId="245F9BC1" w:rsidR="005F09B1" w:rsidRPr="00BB0317" w:rsidRDefault="008C0754" w:rsidP="00C324B7">
            <w:pPr>
              <w:cnfStyle w:val="100000000000" w:firstRow="1" w:lastRow="0" w:firstColumn="0" w:lastColumn="0" w:oddVBand="0" w:evenVBand="0" w:oddHBand="0" w:evenHBand="0" w:firstRowFirstColumn="0" w:firstRowLastColumn="0" w:lastRowFirstColumn="0" w:lastRowLastColumn="0"/>
              <w:rPr>
                <w:sz w:val="28"/>
                <w:szCs w:val="28"/>
              </w:rPr>
            </w:pPr>
            <w:r w:rsidRPr="00BB0317">
              <w:rPr>
                <w:sz w:val="28"/>
                <w:szCs w:val="28"/>
              </w:rPr>
              <w:t>ID</w:t>
            </w:r>
          </w:p>
        </w:tc>
      </w:tr>
      <w:tr w:rsidR="008C0754" w:rsidRPr="00BB0317" w14:paraId="576BE416" w14:textId="77777777" w:rsidTr="0073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Merge w:val="restart"/>
            <w:tcBorders>
              <w:left w:val="none" w:sz="0" w:space="0" w:color="auto"/>
            </w:tcBorders>
          </w:tcPr>
          <w:p w14:paraId="7F684F1F" w14:textId="626F34FB" w:rsidR="008C0754" w:rsidRPr="00BB0317" w:rsidRDefault="00D67AA2" w:rsidP="00D67AA2">
            <w:pPr>
              <w:rPr>
                <w:sz w:val="28"/>
                <w:szCs w:val="28"/>
              </w:rPr>
            </w:pPr>
            <w:r w:rsidRPr="00BB0317">
              <w:rPr>
                <w:sz w:val="28"/>
                <w:szCs w:val="28"/>
              </w:rPr>
              <w:t>Section #80</w:t>
            </w:r>
            <w:r w:rsidR="00DF4F28" w:rsidRPr="00BB0317">
              <w:rPr>
                <w:sz w:val="28"/>
                <w:szCs w:val="28"/>
              </w:rPr>
              <w:t>657</w:t>
            </w:r>
          </w:p>
        </w:tc>
        <w:tc>
          <w:tcPr>
            <w:tcW w:w="2877" w:type="dxa"/>
          </w:tcPr>
          <w:p w14:paraId="5FB0474E" w14:textId="70A98485" w:rsidR="008C0754" w:rsidRPr="00BB0317" w:rsidRDefault="00DF4F28" w:rsidP="00C324B7">
            <w:pPr>
              <w:cnfStyle w:val="000000100000" w:firstRow="0" w:lastRow="0" w:firstColumn="0" w:lastColumn="0" w:oddVBand="0" w:evenVBand="0" w:oddHBand="1" w:evenHBand="0" w:firstRowFirstColumn="0" w:firstRowLastColumn="0" w:lastRowFirstColumn="0" w:lastRowLastColumn="0"/>
              <w:rPr>
                <w:sz w:val="28"/>
                <w:szCs w:val="28"/>
              </w:rPr>
            </w:pPr>
            <w:r w:rsidRPr="00BB0317">
              <w:rPr>
                <w:sz w:val="28"/>
                <w:szCs w:val="28"/>
              </w:rPr>
              <w:t xml:space="preserve">Shahad </w:t>
            </w:r>
            <w:proofErr w:type="spellStart"/>
            <w:r w:rsidRPr="00BB0317">
              <w:rPr>
                <w:sz w:val="28"/>
                <w:szCs w:val="28"/>
              </w:rPr>
              <w:t>alotaibi</w:t>
            </w:r>
            <w:proofErr w:type="spellEnd"/>
          </w:p>
        </w:tc>
        <w:tc>
          <w:tcPr>
            <w:tcW w:w="2877" w:type="dxa"/>
          </w:tcPr>
          <w:p w14:paraId="08AC5CAC" w14:textId="198249D5" w:rsidR="008C0754" w:rsidRPr="00BB0317" w:rsidRDefault="00DF4F28" w:rsidP="00C324B7">
            <w:pPr>
              <w:cnfStyle w:val="000000100000" w:firstRow="0" w:lastRow="0" w:firstColumn="0" w:lastColumn="0" w:oddVBand="0" w:evenVBand="0" w:oddHBand="1" w:evenHBand="0" w:firstRowFirstColumn="0" w:firstRowLastColumn="0" w:lastRowFirstColumn="0" w:lastRowLastColumn="0"/>
              <w:rPr>
                <w:sz w:val="28"/>
                <w:szCs w:val="28"/>
              </w:rPr>
            </w:pPr>
            <w:r w:rsidRPr="00BB0317">
              <w:rPr>
                <w:sz w:val="28"/>
                <w:szCs w:val="28"/>
              </w:rPr>
              <w:t>444201168</w:t>
            </w:r>
          </w:p>
        </w:tc>
      </w:tr>
      <w:tr w:rsidR="008C0754" w:rsidRPr="00BB0317" w14:paraId="0CFBFE50" w14:textId="77777777" w:rsidTr="00733F50">
        <w:tc>
          <w:tcPr>
            <w:cnfStyle w:val="001000000000" w:firstRow="0" w:lastRow="0" w:firstColumn="1" w:lastColumn="0" w:oddVBand="0" w:evenVBand="0" w:oddHBand="0" w:evenHBand="0" w:firstRowFirstColumn="0" w:firstRowLastColumn="0" w:lastRowFirstColumn="0" w:lastRowLastColumn="0"/>
            <w:tcW w:w="2876" w:type="dxa"/>
            <w:vMerge/>
            <w:tcBorders>
              <w:left w:val="none" w:sz="0" w:space="0" w:color="auto"/>
            </w:tcBorders>
          </w:tcPr>
          <w:p w14:paraId="611A0345" w14:textId="77777777" w:rsidR="008C0754" w:rsidRPr="00BB0317" w:rsidRDefault="008C0754" w:rsidP="00C324B7">
            <w:pPr>
              <w:rPr>
                <w:b w:val="0"/>
                <w:bCs w:val="0"/>
                <w:sz w:val="28"/>
                <w:szCs w:val="28"/>
              </w:rPr>
            </w:pPr>
          </w:p>
        </w:tc>
        <w:tc>
          <w:tcPr>
            <w:tcW w:w="2877" w:type="dxa"/>
          </w:tcPr>
          <w:p w14:paraId="3DFC61C2" w14:textId="3B2998CF" w:rsidR="008C0754" w:rsidRPr="00BB0317" w:rsidRDefault="00BC6647" w:rsidP="00C324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Raghad AL-</w:t>
            </w:r>
            <w:proofErr w:type="spellStart"/>
            <w:r>
              <w:rPr>
                <w:sz w:val="28"/>
                <w:szCs w:val="28"/>
              </w:rPr>
              <w:t>Qwaider</w:t>
            </w:r>
            <w:proofErr w:type="spellEnd"/>
          </w:p>
        </w:tc>
        <w:tc>
          <w:tcPr>
            <w:tcW w:w="2877" w:type="dxa"/>
          </w:tcPr>
          <w:p w14:paraId="163F1457" w14:textId="72A06E56" w:rsidR="008C0754" w:rsidRPr="00BB0317" w:rsidRDefault="00BC6647" w:rsidP="00C324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444200109</w:t>
            </w:r>
          </w:p>
        </w:tc>
      </w:tr>
      <w:tr w:rsidR="008C0754" w:rsidRPr="00BB0317" w14:paraId="4E618330" w14:textId="77777777" w:rsidTr="0073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Merge/>
            <w:tcBorders>
              <w:left w:val="none" w:sz="0" w:space="0" w:color="auto"/>
            </w:tcBorders>
          </w:tcPr>
          <w:p w14:paraId="3A57F916" w14:textId="77777777" w:rsidR="008C0754" w:rsidRPr="00BB0317" w:rsidRDefault="008C0754" w:rsidP="00C324B7">
            <w:pPr>
              <w:rPr>
                <w:b w:val="0"/>
                <w:bCs w:val="0"/>
                <w:sz w:val="28"/>
                <w:szCs w:val="28"/>
              </w:rPr>
            </w:pPr>
          </w:p>
        </w:tc>
        <w:tc>
          <w:tcPr>
            <w:tcW w:w="2877" w:type="dxa"/>
          </w:tcPr>
          <w:p w14:paraId="5BFB9968" w14:textId="27E9540C" w:rsidR="008C0754" w:rsidRPr="00BB0317" w:rsidRDefault="00B70541" w:rsidP="00C324B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Zuhd Ibrahim </w:t>
            </w:r>
          </w:p>
        </w:tc>
        <w:tc>
          <w:tcPr>
            <w:tcW w:w="2877" w:type="dxa"/>
          </w:tcPr>
          <w:p w14:paraId="5E391182" w14:textId="1151EB94" w:rsidR="008C0754" w:rsidRPr="00BB0317" w:rsidRDefault="00B70541" w:rsidP="00C324B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444201206</w:t>
            </w:r>
          </w:p>
        </w:tc>
      </w:tr>
      <w:tr w:rsidR="008C0754" w:rsidRPr="00BB0317" w14:paraId="1F50F41D" w14:textId="77777777" w:rsidTr="00733F50">
        <w:tc>
          <w:tcPr>
            <w:cnfStyle w:val="001000000000" w:firstRow="0" w:lastRow="0" w:firstColumn="1" w:lastColumn="0" w:oddVBand="0" w:evenVBand="0" w:oddHBand="0" w:evenHBand="0" w:firstRowFirstColumn="0" w:firstRowLastColumn="0" w:lastRowFirstColumn="0" w:lastRowLastColumn="0"/>
            <w:tcW w:w="2876" w:type="dxa"/>
            <w:vMerge/>
            <w:tcBorders>
              <w:left w:val="none" w:sz="0" w:space="0" w:color="auto"/>
            </w:tcBorders>
          </w:tcPr>
          <w:p w14:paraId="0DF2B5E9" w14:textId="77777777" w:rsidR="008C0754" w:rsidRPr="00BB0317" w:rsidRDefault="008C0754" w:rsidP="00C324B7">
            <w:pPr>
              <w:rPr>
                <w:b w:val="0"/>
                <w:bCs w:val="0"/>
                <w:sz w:val="28"/>
                <w:szCs w:val="28"/>
              </w:rPr>
            </w:pPr>
          </w:p>
        </w:tc>
        <w:tc>
          <w:tcPr>
            <w:tcW w:w="2877" w:type="dxa"/>
          </w:tcPr>
          <w:p w14:paraId="33396D95" w14:textId="55AC10B0" w:rsidR="008C0754" w:rsidRPr="00BB0317" w:rsidRDefault="00B70541" w:rsidP="00C324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Renad</w:t>
            </w:r>
            <w:r w:rsidR="002B000E">
              <w:rPr>
                <w:sz w:val="28"/>
                <w:szCs w:val="28"/>
              </w:rPr>
              <w:t xml:space="preserve"> </w:t>
            </w:r>
            <w:proofErr w:type="spellStart"/>
            <w:r w:rsidR="002B000E">
              <w:rPr>
                <w:sz w:val="28"/>
                <w:szCs w:val="28"/>
              </w:rPr>
              <w:t>Alowais</w:t>
            </w:r>
            <w:proofErr w:type="spellEnd"/>
          </w:p>
        </w:tc>
        <w:tc>
          <w:tcPr>
            <w:tcW w:w="2877" w:type="dxa"/>
          </w:tcPr>
          <w:p w14:paraId="3D2DC0F9" w14:textId="16E56874" w:rsidR="008C0754" w:rsidRPr="00BB0317" w:rsidRDefault="002B000E" w:rsidP="00C324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444200530</w:t>
            </w:r>
          </w:p>
        </w:tc>
      </w:tr>
      <w:tr w:rsidR="008C0754" w:rsidRPr="00BB0317" w14:paraId="33766016" w14:textId="77777777" w:rsidTr="00733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Merge/>
            <w:tcBorders>
              <w:left w:val="none" w:sz="0" w:space="0" w:color="auto"/>
              <w:bottom w:val="none" w:sz="0" w:space="0" w:color="auto"/>
            </w:tcBorders>
          </w:tcPr>
          <w:p w14:paraId="7FB1C656" w14:textId="77777777" w:rsidR="008C0754" w:rsidRPr="00BB0317" w:rsidRDefault="008C0754" w:rsidP="00C324B7">
            <w:pPr>
              <w:rPr>
                <w:b w:val="0"/>
                <w:bCs w:val="0"/>
                <w:sz w:val="28"/>
                <w:szCs w:val="28"/>
              </w:rPr>
            </w:pPr>
          </w:p>
        </w:tc>
        <w:tc>
          <w:tcPr>
            <w:tcW w:w="2877" w:type="dxa"/>
          </w:tcPr>
          <w:p w14:paraId="6212CE39" w14:textId="47959A6B" w:rsidR="008C0754" w:rsidRPr="00BB0317" w:rsidRDefault="00B70541" w:rsidP="00C324B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Ghada</w:t>
            </w:r>
            <w:r w:rsidR="000F75F5">
              <w:rPr>
                <w:sz w:val="28"/>
                <w:szCs w:val="28"/>
              </w:rPr>
              <w:t xml:space="preserve"> AlQahtani</w:t>
            </w:r>
          </w:p>
        </w:tc>
        <w:tc>
          <w:tcPr>
            <w:tcW w:w="2877" w:type="dxa"/>
          </w:tcPr>
          <w:p w14:paraId="067E39A7" w14:textId="7554CB5B" w:rsidR="008C0754" w:rsidRPr="00BB0317" w:rsidRDefault="000F75F5" w:rsidP="00C324B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444200371</w:t>
            </w:r>
          </w:p>
        </w:tc>
      </w:tr>
    </w:tbl>
    <w:p w14:paraId="214B80ED" w14:textId="310A9174" w:rsidR="00252B3B" w:rsidRDefault="00000000" w:rsidP="00733F50">
      <w:r>
        <w:br/>
      </w:r>
    </w:p>
    <w:p w14:paraId="05BAD287" w14:textId="0B714B06" w:rsidR="00252B3B" w:rsidRPr="00BB0317" w:rsidRDefault="00000000" w:rsidP="00F820E2">
      <w:pPr>
        <w:jc w:val="center"/>
        <w:rPr>
          <w:color w:val="548DD4" w:themeColor="text2" w:themeTint="99"/>
          <w:sz w:val="40"/>
          <w:szCs w:val="40"/>
          <w:rtl/>
        </w:rPr>
      </w:pPr>
      <w:r w:rsidRPr="00BB0317">
        <w:rPr>
          <w:color w:val="548DD4" w:themeColor="text2" w:themeTint="99"/>
        </w:rPr>
        <w:br/>
      </w:r>
      <w:r w:rsidRPr="00BB0317">
        <w:rPr>
          <w:color w:val="548DD4" w:themeColor="text2" w:themeTint="99"/>
          <w:sz w:val="40"/>
          <w:szCs w:val="40"/>
        </w:rPr>
        <w:t>Instructor:</w:t>
      </w:r>
      <w:r w:rsidR="00F820E2" w:rsidRPr="00BB0317">
        <w:rPr>
          <w:color w:val="548DD4" w:themeColor="text2" w:themeTint="99"/>
          <w:sz w:val="40"/>
          <w:szCs w:val="40"/>
        </w:rPr>
        <w:t xml:space="preserve">  </w:t>
      </w:r>
      <w:r w:rsidRPr="00BB0317">
        <w:rPr>
          <w:color w:val="548DD4" w:themeColor="text2" w:themeTint="99"/>
          <w:sz w:val="40"/>
          <w:szCs w:val="40"/>
        </w:rPr>
        <w:t xml:space="preserve">Dr. Abeer </w:t>
      </w:r>
      <w:proofErr w:type="spellStart"/>
      <w:r w:rsidRPr="00BB0317">
        <w:rPr>
          <w:color w:val="548DD4" w:themeColor="text2" w:themeTint="99"/>
          <w:sz w:val="40"/>
          <w:szCs w:val="40"/>
        </w:rPr>
        <w:t>Aldayel</w:t>
      </w:r>
      <w:proofErr w:type="spellEnd"/>
    </w:p>
    <w:p w14:paraId="77DC60B0" w14:textId="77777777" w:rsidR="00FD6337" w:rsidRDefault="00FD6337">
      <w:pPr>
        <w:rPr>
          <w:rtl/>
        </w:rPr>
      </w:pPr>
    </w:p>
    <w:p w14:paraId="3FB574C2" w14:textId="2F4CFB43" w:rsidR="00FD6337" w:rsidRDefault="00FD6337">
      <w:pPr>
        <w:rPr>
          <w:rtl/>
        </w:rPr>
      </w:pPr>
      <w:r>
        <w:rPr>
          <w:rtl/>
        </w:rPr>
        <w:br w:type="page"/>
      </w:r>
    </w:p>
    <w:sdt>
      <w:sdtPr>
        <w:rPr>
          <w:rFonts w:asciiTheme="minorHAnsi" w:eastAsiaTheme="minorEastAsia" w:hAnsiTheme="minorHAnsi" w:cstheme="minorBidi"/>
          <w:color w:val="auto"/>
          <w:sz w:val="20"/>
          <w:szCs w:val="20"/>
        </w:rPr>
        <w:id w:val="-2097539555"/>
        <w:docPartObj>
          <w:docPartGallery w:val="Table of Contents"/>
          <w:docPartUnique/>
        </w:docPartObj>
      </w:sdtPr>
      <w:sdtEndPr>
        <w:rPr>
          <w:b/>
          <w:bCs/>
          <w:noProof/>
        </w:rPr>
      </w:sdtEndPr>
      <w:sdtContent>
        <w:p w14:paraId="3FB095BD" w14:textId="78E1E562" w:rsidR="00FD6337" w:rsidRDefault="00FD6337">
          <w:pPr>
            <w:pStyle w:val="TOCHeading"/>
          </w:pPr>
          <w:r>
            <w:t>Contents</w:t>
          </w:r>
        </w:p>
        <w:p w14:paraId="17C773A3" w14:textId="1FA4B1F0" w:rsidR="00FD6337" w:rsidRDefault="00FD6337">
          <w:pPr>
            <w:pStyle w:val="TOC1"/>
            <w:tabs>
              <w:tab w:val="right" w:leader="dot" w:pos="8630"/>
            </w:tabs>
            <w:rPr>
              <w:noProof/>
            </w:rPr>
          </w:pPr>
          <w:r>
            <w:fldChar w:fldCharType="begin"/>
          </w:r>
          <w:r>
            <w:instrText xml:space="preserve"> TOC \o "1-3" \h \z \u </w:instrText>
          </w:r>
          <w:r>
            <w:fldChar w:fldCharType="separate"/>
          </w:r>
          <w:hyperlink w:anchor="_Toc209719391" w:history="1">
            <w:r w:rsidRPr="00B23851">
              <w:rPr>
                <w:rStyle w:val="Hyperlink"/>
                <w:noProof/>
              </w:rPr>
              <w:t>Table of Contents</w:t>
            </w:r>
            <w:r>
              <w:rPr>
                <w:noProof/>
                <w:webHidden/>
              </w:rPr>
              <w:tab/>
            </w:r>
            <w:r>
              <w:rPr>
                <w:noProof/>
                <w:webHidden/>
              </w:rPr>
              <w:fldChar w:fldCharType="begin"/>
            </w:r>
            <w:r>
              <w:rPr>
                <w:noProof/>
                <w:webHidden/>
              </w:rPr>
              <w:instrText xml:space="preserve"> PAGEREF _Toc209719391 \h </w:instrText>
            </w:r>
            <w:r>
              <w:rPr>
                <w:noProof/>
                <w:webHidden/>
              </w:rPr>
            </w:r>
            <w:r>
              <w:rPr>
                <w:noProof/>
                <w:webHidden/>
              </w:rPr>
              <w:fldChar w:fldCharType="separate"/>
            </w:r>
            <w:r>
              <w:rPr>
                <w:noProof/>
                <w:webHidden/>
              </w:rPr>
              <w:t>2</w:t>
            </w:r>
            <w:r>
              <w:rPr>
                <w:noProof/>
                <w:webHidden/>
              </w:rPr>
              <w:fldChar w:fldCharType="end"/>
            </w:r>
          </w:hyperlink>
        </w:p>
        <w:p w14:paraId="59ABED9C" w14:textId="3702B8C7" w:rsidR="00FD6337" w:rsidRDefault="00FD6337">
          <w:pPr>
            <w:pStyle w:val="TOC1"/>
            <w:tabs>
              <w:tab w:val="right" w:leader="dot" w:pos="8630"/>
            </w:tabs>
            <w:rPr>
              <w:noProof/>
            </w:rPr>
          </w:pPr>
          <w:hyperlink w:anchor="_Toc209719392" w:history="1">
            <w:r w:rsidRPr="00B23851">
              <w:rPr>
                <w:rStyle w:val="Hyperlink"/>
                <w:noProof/>
              </w:rPr>
              <w:t>1. Introduction</w:t>
            </w:r>
            <w:r>
              <w:rPr>
                <w:noProof/>
                <w:webHidden/>
              </w:rPr>
              <w:tab/>
            </w:r>
            <w:r>
              <w:rPr>
                <w:noProof/>
                <w:webHidden/>
              </w:rPr>
              <w:fldChar w:fldCharType="begin"/>
            </w:r>
            <w:r>
              <w:rPr>
                <w:noProof/>
                <w:webHidden/>
              </w:rPr>
              <w:instrText xml:space="preserve"> PAGEREF _Toc209719392 \h </w:instrText>
            </w:r>
            <w:r>
              <w:rPr>
                <w:noProof/>
                <w:webHidden/>
              </w:rPr>
            </w:r>
            <w:r>
              <w:rPr>
                <w:noProof/>
                <w:webHidden/>
              </w:rPr>
              <w:fldChar w:fldCharType="separate"/>
            </w:r>
            <w:r>
              <w:rPr>
                <w:noProof/>
                <w:webHidden/>
              </w:rPr>
              <w:t>3</w:t>
            </w:r>
            <w:r>
              <w:rPr>
                <w:noProof/>
                <w:webHidden/>
              </w:rPr>
              <w:fldChar w:fldCharType="end"/>
            </w:r>
          </w:hyperlink>
        </w:p>
        <w:p w14:paraId="33C758C2" w14:textId="4A79797F" w:rsidR="00FD6337" w:rsidRDefault="00FD6337">
          <w:pPr>
            <w:pStyle w:val="TOC1"/>
            <w:tabs>
              <w:tab w:val="right" w:leader="dot" w:pos="8630"/>
            </w:tabs>
            <w:rPr>
              <w:noProof/>
            </w:rPr>
          </w:pPr>
          <w:hyperlink w:anchor="_Toc209719393" w:history="1">
            <w:r w:rsidRPr="00B23851">
              <w:rPr>
                <w:rStyle w:val="Hyperlink"/>
                <w:noProof/>
              </w:rPr>
              <w:t>2. Related Works</w:t>
            </w:r>
            <w:r>
              <w:rPr>
                <w:noProof/>
                <w:webHidden/>
              </w:rPr>
              <w:tab/>
            </w:r>
            <w:r>
              <w:rPr>
                <w:noProof/>
                <w:webHidden/>
              </w:rPr>
              <w:fldChar w:fldCharType="begin"/>
            </w:r>
            <w:r>
              <w:rPr>
                <w:noProof/>
                <w:webHidden/>
              </w:rPr>
              <w:instrText xml:space="preserve"> PAGEREF _Toc209719393 \h </w:instrText>
            </w:r>
            <w:r>
              <w:rPr>
                <w:noProof/>
                <w:webHidden/>
              </w:rPr>
            </w:r>
            <w:r>
              <w:rPr>
                <w:noProof/>
                <w:webHidden/>
              </w:rPr>
              <w:fldChar w:fldCharType="separate"/>
            </w:r>
            <w:r>
              <w:rPr>
                <w:noProof/>
                <w:webHidden/>
              </w:rPr>
              <w:t>3</w:t>
            </w:r>
            <w:r>
              <w:rPr>
                <w:noProof/>
                <w:webHidden/>
              </w:rPr>
              <w:fldChar w:fldCharType="end"/>
            </w:r>
          </w:hyperlink>
        </w:p>
        <w:p w14:paraId="01A4D137" w14:textId="2135373C" w:rsidR="00FD6337" w:rsidRDefault="00FD6337">
          <w:pPr>
            <w:pStyle w:val="TOC1"/>
            <w:tabs>
              <w:tab w:val="right" w:leader="dot" w:pos="8630"/>
            </w:tabs>
            <w:rPr>
              <w:noProof/>
            </w:rPr>
          </w:pPr>
          <w:hyperlink w:anchor="_Toc209719394" w:history="1">
            <w:r w:rsidRPr="00B23851">
              <w:rPr>
                <w:rStyle w:val="Hyperlink"/>
                <w:noProof/>
              </w:rPr>
              <w:t>3. Data Collection</w:t>
            </w:r>
            <w:r>
              <w:rPr>
                <w:noProof/>
                <w:webHidden/>
              </w:rPr>
              <w:tab/>
            </w:r>
            <w:r>
              <w:rPr>
                <w:noProof/>
                <w:webHidden/>
              </w:rPr>
              <w:fldChar w:fldCharType="begin"/>
            </w:r>
            <w:r>
              <w:rPr>
                <w:noProof/>
                <w:webHidden/>
              </w:rPr>
              <w:instrText xml:space="preserve"> PAGEREF _Toc209719394 \h </w:instrText>
            </w:r>
            <w:r>
              <w:rPr>
                <w:noProof/>
                <w:webHidden/>
              </w:rPr>
            </w:r>
            <w:r>
              <w:rPr>
                <w:noProof/>
                <w:webHidden/>
              </w:rPr>
              <w:fldChar w:fldCharType="separate"/>
            </w:r>
            <w:r>
              <w:rPr>
                <w:noProof/>
                <w:webHidden/>
              </w:rPr>
              <w:t>4</w:t>
            </w:r>
            <w:r>
              <w:rPr>
                <w:noProof/>
                <w:webHidden/>
              </w:rPr>
              <w:fldChar w:fldCharType="end"/>
            </w:r>
          </w:hyperlink>
        </w:p>
        <w:p w14:paraId="2AFACA14" w14:textId="116DB66A" w:rsidR="00FD6337" w:rsidRDefault="00FD6337">
          <w:pPr>
            <w:pStyle w:val="TOC2"/>
            <w:tabs>
              <w:tab w:val="right" w:leader="dot" w:pos="8630"/>
            </w:tabs>
            <w:rPr>
              <w:noProof/>
            </w:rPr>
          </w:pPr>
          <w:hyperlink w:anchor="_Toc209719395" w:history="1">
            <w:r w:rsidRPr="00B23851">
              <w:rPr>
                <w:rStyle w:val="Hyperlink"/>
                <w:noProof/>
              </w:rPr>
              <w:t>3.1 Task</w:t>
            </w:r>
            <w:r>
              <w:rPr>
                <w:noProof/>
                <w:webHidden/>
              </w:rPr>
              <w:tab/>
            </w:r>
            <w:r>
              <w:rPr>
                <w:noProof/>
                <w:webHidden/>
              </w:rPr>
              <w:fldChar w:fldCharType="begin"/>
            </w:r>
            <w:r>
              <w:rPr>
                <w:noProof/>
                <w:webHidden/>
              </w:rPr>
              <w:instrText xml:space="preserve"> PAGEREF _Toc209719395 \h </w:instrText>
            </w:r>
            <w:r>
              <w:rPr>
                <w:noProof/>
                <w:webHidden/>
              </w:rPr>
            </w:r>
            <w:r>
              <w:rPr>
                <w:noProof/>
                <w:webHidden/>
              </w:rPr>
              <w:fldChar w:fldCharType="separate"/>
            </w:r>
            <w:r>
              <w:rPr>
                <w:noProof/>
                <w:webHidden/>
              </w:rPr>
              <w:t>4</w:t>
            </w:r>
            <w:r>
              <w:rPr>
                <w:noProof/>
                <w:webHidden/>
              </w:rPr>
              <w:fldChar w:fldCharType="end"/>
            </w:r>
          </w:hyperlink>
        </w:p>
        <w:p w14:paraId="7227235A" w14:textId="2A0F6969" w:rsidR="00FD6337" w:rsidRDefault="00FD6337">
          <w:pPr>
            <w:pStyle w:val="TOC2"/>
            <w:tabs>
              <w:tab w:val="right" w:leader="dot" w:pos="8630"/>
            </w:tabs>
            <w:rPr>
              <w:noProof/>
            </w:rPr>
          </w:pPr>
          <w:hyperlink w:anchor="_Toc209719396" w:history="1">
            <w:r w:rsidRPr="00B23851">
              <w:rPr>
                <w:rStyle w:val="Hyperlink"/>
                <w:noProof/>
              </w:rPr>
              <w:t>3.2 Logbook Entry</w:t>
            </w:r>
            <w:r>
              <w:rPr>
                <w:noProof/>
                <w:webHidden/>
              </w:rPr>
              <w:tab/>
            </w:r>
            <w:r>
              <w:rPr>
                <w:noProof/>
                <w:webHidden/>
              </w:rPr>
              <w:fldChar w:fldCharType="begin"/>
            </w:r>
            <w:r>
              <w:rPr>
                <w:noProof/>
                <w:webHidden/>
              </w:rPr>
              <w:instrText xml:space="preserve"> PAGEREF _Toc209719396 \h </w:instrText>
            </w:r>
            <w:r>
              <w:rPr>
                <w:noProof/>
                <w:webHidden/>
              </w:rPr>
            </w:r>
            <w:r>
              <w:rPr>
                <w:noProof/>
                <w:webHidden/>
              </w:rPr>
              <w:fldChar w:fldCharType="separate"/>
            </w:r>
            <w:r>
              <w:rPr>
                <w:noProof/>
                <w:webHidden/>
              </w:rPr>
              <w:t>4</w:t>
            </w:r>
            <w:r>
              <w:rPr>
                <w:noProof/>
                <w:webHidden/>
              </w:rPr>
              <w:fldChar w:fldCharType="end"/>
            </w:r>
          </w:hyperlink>
        </w:p>
        <w:p w14:paraId="628420FA" w14:textId="7000AAD6" w:rsidR="00FD6337" w:rsidRDefault="00FD6337">
          <w:pPr>
            <w:pStyle w:val="TOC1"/>
            <w:tabs>
              <w:tab w:val="right" w:leader="dot" w:pos="8630"/>
            </w:tabs>
            <w:rPr>
              <w:noProof/>
            </w:rPr>
          </w:pPr>
          <w:hyperlink w:anchor="_Toc209719397" w:history="1">
            <w:r w:rsidRPr="00B23851">
              <w:rPr>
                <w:rStyle w:val="Hyperlink"/>
                <w:noProof/>
              </w:rPr>
              <w:t>4. Deliverables</w:t>
            </w:r>
            <w:r>
              <w:rPr>
                <w:noProof/>
                <w:webHidden/>
              </w:rPr>
              <w:tab/>
            </w:r>
            <w:r>
              <w:rPr>
                <w:noProof/>
                <w:webHidden/>
              </w:rPr>
              <w:fldChar w:fldCharType="begin"/>
            </w:r>
            <w:r>
              <w:rPr>
                <w:noProof/>
                <w:webHidden/>
              </w:rPr>
              <w:instrText xml:space="preserve"> PAGEREF _Toc209719397 \h </w:instrText>
            </w:r>
            <w:r>
              <w:rPr>
                <w:noProof/>
                <w:webHidden/>
              </w:rPr>
            </w:r>
            <w:r>
              <w:rPr>
                <w:noProof/>
                <w:webHidden/>
              </w:rPr>
              <w:fldChar w:fldCharType="separate"/>
            </w:r>
            <w:r>
              <w:rPr>
                <w:noProof/>
                <w:webHidden/>
              </w:rPr>
              <w:t>5</w:t>
            </w:r>
            <w:r>
              <w:rPr>
                <w:noProof/>
                <w:webHidden/>
              </w:rPr>
              <w:fldChar w:fldCharType="end"/>
            </w:r>
          </w:hyperlink>
        </w:p>
        <w:p w14:paraId="01F200FF" w14:textId="6F17FCEB" w:rsidR="00FD6337" w:rsidRDefault="00FD6337">
          <w:pPr>
            <w:pStyle w:val="TOC2"/>
            <w:tabs>
              <w:tab w:val="right" w:leader="dot" w:pos="8630"/>
            </w:tabs>
            <w:rPr>
              <w:noProof/>
            </w:rPr>
          </w:pPr>
          <w:hyperlink w:anchor="_Toc209719398" w:history="1">
            <w:r w:rsidRPr="00B23851">
              <w:rPr>
                <w:rStyle w:val="Hyperlink"/>
                <w:noProof/>
              </w:rPr>
              <w:t>4.1 Introduction</w:t>
            </w:r>
            <w:r>
              <w:rPr>
                <w:noProof/>
                <w:webHidden/>
              </w:rPr>
              <w:tab/>
            </w:r>
            <w:r>
              <w:rPr>
                <w:noProof/>
                <w:webHidden/>
              </w:rPr>
              <w:fldChar w:fldCharType="begin"/>
            </w:r>
            <w:r>
              <w:rPr>
                <w:noProof/>
                <w:webHidden/>
              </w:rPr>
              <w:instrText xml:space="preserve"> PAGEREF _Toc209719398 \h </w:instrText>
            </w:r>
            <w:r>
              <w:rPr>
                <w:noProof/>
                <w:webHidden/>
              </w:rPr>
            </w:r>
            <w:r>
              <w:rPr>
                <w:noProof/>
                <w:webHidden/>
              </w:rPr>
              <w:fldChar w:fldCharType="separate"/>
            </w:r>
            <w:r>
              <w:rPr>
                <w:noProof/>
                <w:webHidden/>
              </w:rPr>
              <w:t>5</w:t>
            </w:r>
            <w:r>
              <w:rPr>
                <w:noProof/>
                <w:webHidden/>
              </w:rPr>
              <w:fldChar w:fldCharType="end"/>
            </w:r>
          </w:hyperlink>
        </w:p>
        <w:p w14:paraId="3C1CF8E0" w14:textId="132838D1" w:rsidR="00FD6337" w:rsidRDefault="00FD6337">
          <w:pPr>
            <w:pStyle w:val="TOC2"/>
            <w:tabs>
              <w:tab w:val="right" w:leader="dot" w:pos="8630"/>
            </w:tabs>
            <w:rPr>
              <w:noProof/>
            </w:rPr>
          </w:pPr>
          <w:hyperlink w:anchor="_Toc209719399" w:history="1">
            <w:r w:rsidRPr="00B23851">
              <w:rPr>
                <w:rStyle w:val="Hyperlink"/>
                <w:noProof/>
              </w:rPr>
              <w:t>4.2 Data Sources</w:t>
            </w:r>
            <w:r>
              <w:rPr>
                <w:noProof/>
                <w:webHidden/>
              </w:rPr>
              <w:tab/>
            </w:r>
            <w:r>
              <w:rPr>
                <w:noProof/>
                <w:webHidden/>
              </w:rPr>
              <w:fldChar w:fldCharType="begin"/>
            </w:r>
            <w:r>
              <w:rPr>
                <w:noProof/>
                <w:webHidden/>
              </w:rPr>
              <w:instrText xml:space="preserve"> PAGEREF _Toc209719399 \h </w:instrText>
            </w:r>
            <w:r>
              <w:rPr>
                <w:noProof/>
                <w:webHidden/>
              </w:rPr>
            </w:r>
            <w:r>
              <w:rPr>
                <w:noProof/>
                <w:webHidden/>
              </w:rPr>
              <w:fldChar w:fldCharType="separate"/>
            </w:r>
            <w:r>
              <w:rPr>
                <w:noProof/>
                <w:webHidden/>
              </w:rPr>
              <w:t>5</w:t>
            </w:r>
            <w:r>
              <w:rPr>
                <w:noProof/>
                <w:webHidden/>
              </w:rPr>
              <w:fldChar w:fldCharType="end"/>
            </w:r>
          </w:hyperlink>
        </w:p>
        <w:p w14:paraId="3E8472BC" w14:textId="05C4359B" w:rsidR="00FD6337" w:rsidRDefault="00FD6337">
          <w:pPr>
            <w:pStyle w:val="TOC2"/>
            <w:tabs>
              <w:tab w:val="right" w:leader="dot" w:pos="8630"/>
            </w:tabs>
            <w:rPr>
              <w:noProof/>
            </w:rPr>
          </w:pPr>
          <w:hyperlink w:anchor="_Toc209719400" w:history="1">
            <w:r w:rsidRPr="00B23851">
              <w:rPr>
                <w:rStyle w:val="Hyperlink"/>
                <w:noProof/>
              </w:rPr>
              <w:t>4.3 Objectives</w:t>
            </w:r>
            <w:r>
              <w:rPr>
                <w:noProof/>
                <w:webHidden/>
              </w:rPr>
              <w:tab/>
            </w:r>
            <w:r>
              <w:rPr>
                <w:noProof/>
                <w:webHidden/>
              </w:rPr>
              <w:fldChar w:fldCharType="begin"/>
            </w:r>
            <w:r>
              <w:rPr>
                <w:noProof/>
                <w:webHidden/>
              </w:rPr>
              <w:instrText xml:space="preserve"> PAGEREF _Toc209719400 \h </w:instrText>
            </w:r>
            <w:r>
              <w:rPr>
                <w:noProof/>
                <w:webHidden/>
              </w:rPr>
            </w:r>
            <w:r>
              <w:rPr>
                <w:noProof/>
                <w:webHidden/>
              </w:rPr>
              <w:fldChar w:fldCharType="separate"/>
            </w:r>
            <w:r>
              <w:rPr>
                <w:noProof/>
                <w:webHidden/>
              </w:rPr>
              <w:t>5</w:t>
            </w:r>
            <w:r>
              <w:rPr>
                <w:noProof/>
                <w:webHidden/>
              </w:rPr>
              <w:fldChar w:fldCharType="end"/>
            </w:r>
          </w:hyperlink>
        </w:p>
        <w:p w14:paraId="7A325A1B" w14:textId="36FCA491" w:rsidR="00FD6337" w:rsidRDefault="00FD6337">
          <w:pPr>
            <w:pStyle w:val="TOC2"/>
            <w:tabs>
              <w:tab w:val="right" w:leader="dot" w:pos="8630"/>
            </w:tabs>
            <w:rPr>
              <w:noProof/>
            </w:rPr>
          </w:pPr>
          <w:hyperlink w:anchor="_Toc209719401" w:history="1">
            <w:r w:rsidRPr="00B23851">
              <w:rPr>
                <w:rStyle w:val="Hyperlink"/>
                <w:noProof/>
              </w:rPr>
              <w:t>4.4 Method</w:t>
            </w:r>
            <w:r>
              <w:rPr>
                <w:noProof/>
                <w:webHidden/>
              </w:rPr>
              <w:tab/>
            </w:r>
            <w:r>
              <w:rPr>
                <w:noProof/>
                <w:webHidden/>
              </w:rPr>
              <w:fldChar w:fldCharType="begin"/>
            </w:r>
            <w:r>
              <w:rPr>
                <w:noProof/>
                <w:webHidden/>
              </w:rPr>
              <w:instrText xml:space="preserve"> PAGEREF _Toc209719401 \h </w:instrText>
            </w:r>
            <w:r>
              <w:rPr>
                <w:noProof/>
                <w:webHidden/>
              </w:rPr>
            </w:r>
            <w:r>
              <w:rPr>
                <w:noProof/>
                <w:webHidden/>
              </w:rPr>
              <w:fldChar w:fldCharType="separate"/>
            </w:r>
            <w:r>
              <w:rPr>
                <w:noProof/>
                <w:webHidden/>
              </w:rPr>
              <w:t>6</w:t>
            </w:r>
            <w:r>
              <w:rPr>
                <w:noProof/>
                <w:webHidden/>
              </w:rPr>
              <w:fldChar w:fldCharType="end"/>
            </w:r>
          </w:hyperlink>
        </w:p>
        <w:p w14:paraId="78B7A668" w14:textId="24F6CEB0" w:rsidR="00FD6337" w:rsidRDefault="00FD6337">
          <w:pPr>
            <w:pStyle w:val="TOC2"/>
            <w:tabs>
              <w:tab w:val="right" w:leader="dot" w:pos="8630"/>
            </w:tabs>
            <w:rPr>
              <w:noProof/>
            </w:rPr>
          </w:pPr>
          <w:hyperlink w:anchor="_Toc209719402" w:history="1">
            <w:r w:rsidRPr="00B23851">
              <w:rPr>
                <w:rStyle w:val="Hyperlink"/>
                <w:noProof/>
              </w:rPr>
              <w:t>4.5 Challenges and Recommendations</w:t>
            </w:r>
            <w:r>
              <w:rPr>
                <w:noProof/>
                <w:webHidden/>
              </w:rPr>
              <w:tab/>
            </w:r>
            <w:r>
              <w:rPr>
                <w:noProof/>
                <w:webHidden/>
              </w:rPr>
              <w:fldChar w:fldCharType="begin"/>
            </w:r>
            <w:r>
              <w:rPr>
                <w:noProof/>
                <w:webHidden/>
              </w:rPr>
              <w:instrText xml:space="preserve"> PAGEREF _Toc209719402 \h </w:instrText>
            </w:r>
            <w:r>
              <w:rPr>
                <w:noProof/>
                <w:webHidden/>
              </w:rPr>
            </w:r>
            <w:r>
              <w:rPr>
                <w:noProof/>
                <w:webHidden/>
              </w:rPr>
              <w:fldChar w:fldCharType="separate"/>
            </w:r>
            <w:r>
              <w:rPr>
                <w:noProof/>
                <w:webHidden/>
              </w:rPr>
              <w:t>6</w:t>
            </w:r>
            <w:r>
              <w:rPr>
                <w:noProof/>
                <w:webHidden/>
              </w:rPr>
              <w:fldChar w:fldCharType="end"/>
            </w:r>
          </w:hyperlink>
        </w:p>
        <w:p w14:paraId="3877D380" w14:textId="37CF81B3" w:rsidR="00FD6337" w:rsidRDefault="00FD6337">
          <w:pPr>
            <w:pStyle w:val="TOC1"/>
            <w:tabs>
              <w:tab w:val="right" w:leader="dot" w:pos="8630"/>
            </w:tabs>
            <w:rPr>
              <w:noProof/>
            </w:rPr>
          </w:pPr>
          <w:hyperlink w:anchor="_Toc209719403" w:history="1">
            <w:r w:rsidRPr="00B23851">
              <w:rPr>
                <w:rStyle w:val="Hyperlink"/>
                <w:noProof/>
              </w:rPr>
              <w:t>5. Data Sources – Bias Evaluation</w:t>
            </w:r>
            <w:r>
              <w:rPr>
                <w:noProof/>
                <w:webHidden/>
              </w:rPr>
              <w:tab/>
            </w:r>
            <w:r>
              <w:rPr>
                <w:noProof/>
                <w:webHidden/>
              </w:rPr>
              <w:fldChar w:fldCharType="begin"/>
            </w:r>
            <w:r>
              <w:rPr>
                <w:noProof/>
                <w:webHidden/>
              </w:rPr>
              <w:instrText xml:space="preserve"> PAGEREF _Toc209719403 \h </w:instrText>
            </w:r>
            <w:r>
              <w:rPr>
                <w:noProof/>
                <w:webHidden/>
              </w:rPr>
            </w:r>
            <w:r>
              <w:rPr>
                <w:noProof/>
                <w:webHidden/>
              </w:rPr>
              <w:fldChar w:fldCharType="separate"/>
            </w:r>
            <w:r>
              <w:rPr>
                <w:noProof/>
                <w:webHidden/>
              </w:rPr>
              <w:t>7</w:t>
            </w:r>
            <w:r>
              <w:rPr>
                <w:noProof/>
                <w:webHidden/>
              </w:rPr>
              <w:fldChar w:fldCharType="end"/>
            </w:r>
          </w:hyperlink>
        </w:p>
        <w:p w14:paraId="67F9A8BE" w14:textId="1EBC01A9" w:rsidR="00FD6337" w:rsidRDefault="00FD6337">
          <w:pPr>
            <w:pStyle w:val="TOC1"/>
            <w:tabs>
              <w:tab w:val="right" w:leader="dot" w:pos="8630"/>
            </w:tabs>
            <w:rPr>
              <w:noProof/>
            </w:rPr>
          </w:pPr>
          <w:hyperlink w:anchor="_Toc209719404" w:history="1">
            <w:r w:rsidRPr="00B23851">
              <w:rPr>
                <w:rStyle w:val="Hyperlink"/>
                <w:noProof/>
              </w:rPr>
              <w:t>6. Raw Data File(s)</w:t>
            </w:r>
            <w:r>
              <w:rPr>
                <w:noProof/>
                <w:webHidden/>
              </w:rPr>
              <w:tab/>
            </w:r>
            <w:r>
              <w:rPr>
                <w:noProof/>
                <w:webHidden/>
              </w:rPr>
              <w:fldChar w:fldCharType="begin"/>
            </w:r>
            <w:r>
              <w:rPr>
                <w:noProof/>
                <w:webHidden/>
              </w:rPr>
              <w:instrText xml:space="preserve"> PAGEREF _Toc209719404 \h </w:instrText>
            </w:r>
            <w:r>
              <w:rPr>
                <w:noProof/>
                <w:webHidden/>
              </w:rPr>
            </w:r>
            <w:r>
              <w:rPr>
                <w:noProof/>
                <w:webHidden/>
              </w:rPr>
              <w:fldChar w:fldCharType="separate"/>
            </w:r>
            <w:r>
              <w:rPr>
                <w:noProof/>
                <w:webHidden/>
              </w:rPr>
              <w:t>7</w:t>
            </w:r>
            <w:r>
              <w:rPr>
                <w:noProof/>
                <w:webHidden/>
              </w:rPr>
              <w:fldChar w:fldCharType="end"/>
            </w:r>
          </w:hyperlink>
        </w:p>
        <w:p w14:paraId="6FCB79A8" w14:textId="4BAF0300" w:rsidR="00FD6337" w:rsidRDefault="00FD6337">
          <w:pPr>
            <w:pStyle w:val="TOC1"/>
            <w:tabs>
              <w:tab w:val="right" w:leader="dot" w:pos="8630"/>
            </w:tabs>
            <w:rPr>
              <w:noProof/>
            </w:rPr>
          </w:pPr>
          <w:hyperlink w:anchor="_Toc209719405" w:history="1">
            <w:r w:rsidRPr="00B23851">
              <w:rPr>
                <w:rStyle w:val="Hyperlink"/>
                <w:noProof/>
              </w:rPr>
              <w:t>7. Jupyter Notebook</w:t>
            </w:r>
            <w:r>
              <w:rPr>
                <w:noProof/>
                <w:webHidden/>
              </w:rPr>
              <w:tab/>
            </w:r>
            <w:r>
              <w:rPr>
                <w:noProof/>
                <w:webHidden/>
              </w:rPr>
              <w:fldChar w:fldCharType="begin"/>
            </w:r>
            <w:r>
              <w:rPr>
                <w:noProof/>
                <w:webHidden/>
              </w:rPr>
              <w:instrText xml:space="preserve"> PAGEREF _Toc209719405 \h </w:instrText>
            </w:r>
            <w:r>
              <w:rPr>
                <w:noProof/>
                <w:webHidden/>
              </w:rPr>
            </w:r>
            <w:r>
              <w:rPr>
                <w:noProof/>
                <w:webHidden/>
              </w:rPr>
              <w:fldChar w:fldCharType="separate"/>
            </w:r>
            <w:r>
              <w:rPr>
                <w:noProof/>
                <w:webHidden/>
              </w:rPr>
              <w:t>7</w:t>
            </w:r>
            <w:r>
              <w:rPr>
                <w:noProof/>
                <w:webHidden/>
              </w:rPr>
              <w:fldChar w:fldCharType="end"/>
            </w:r>
          </w:hyperlink>
        </w:p>
        <w:p w14:paraId="6C070CCD" w14:textId="366ED11D" w:rsidR="00FD6337" w:rsidRDefault="00FD6337">
          <w:pPr>
            <w:pStyle w:val="TOC1"/>
            <w:tabs>
              <w:tab w:val="right" w:leader="dot" w:pos="8630"/>
            </w:tabs>
            <w:rPr>
              <w:noProof/>
            </w:rPr>
          </w:pPr>
          <w:hyperlink w:anchor="_Toc209719406" w:history="1">
            <w:r w:rsidRPr="00B23851">
              <w:rPr>
                <w:rStyle w:val="Hyperlink"/>
                <w:noProof/>
              </w:rPr>
              <w:t>8. Logbook</w:t>
            </w:r>
            <w:r>
              <w:rPr>
                <w:noProof/>
                <w:webHidden/>
              </w:rPr>
              <w:tab/>
            </w:r>
            <w:r>
              <w:rPr>
                <w:noProof/>
                <w:webHidden/>
              </w:rPr>
              <w:fldChar w:fldCharType="begin"/>
            </w:r>
            <w:r>
              <w:rPr>
                <w:noProof/>
                <w:webHidden/>
              </w:rPr>
              <w:instrText xml:space="preserve"> PAGEREF _Toc209719406 \h </w:instrText>
            </w:r>
            <w:r>
              <w:rPr>
                <w:noProof/>
                <w:webHidden/>
              </w:rPr>
            </w:r>
            <w:r>
              <w:rPr>
                <w:noProof/>
                <w:webHidden/>
              </w:rPr>
              <w:fldChar w:fldCharType="separate"/>
            </w:r>
            <w:r>
              <w:rPr>
                <w:noProof/>
                <w:webHidden/>
              </w:rPr>
              <w:t>7</w:t>
            </w:r>
            <w:r>
              <w:rPr>
                <w:noProof/>
                <w:webHidden/>
              </w:rPr>
              <w:fldChar w:fldCharType="end"/>
            </w:r>
          </w:hyperlink>
        </w:p>
        <w:p w14:paraId="746D4CBF" w14:textId="5459175B" w:rsidR="00FD6337" w:rsidRDefault="00FD6337">
          <w:r>
            <w:rPr>
              <w:b/>
              <w:bCs/>
              <w:noProof/>
            </w:rPr>
            <w:fldChar w:fldCharType="end"/>
          </w:r>
        </w:p>
      </w:sdtContent>
    </w:sdt>
    <w:p w14:paraId="37500970" w14:textId="77777777" w:rsidR="00FD6337" w:rsidRDefault="00FD6337"/>
    <w:p w14:paraId="176CCC35" w14:textId="77777777" w:rsidR="00FD6337" w:rsidRDefault="00FD6337">
      <w:pPr>
        <w:rPr>
          <w:rFonts w:asciiTheme="majorHAnsi" w:eastAsiaTheme="majorEastAsia" w:hAnsiTheme="majorHAnsi" w:cstheme="majorBidi"/>
          <w:b/>
          <w:bCs/>
          <w:color w:val="365F91" w:themeColor="accent1" w:themeShade="BF"/>
          <w:sz w:val="28"/>
          <w:szCs w:val="28"/>
        </w:rPr>
      </w:pPr>
      <w:r>
        <w:br w:type="page"/>
      </w:r>
    </w:p>
    <w:p w14:paraId="3A95A252" w14:textId="1486EE33" w:rsidR="00252B3B" w:rsidRPr="00FD6337" w:rsidRDefault="00000000" w:rsidP="00FD6337">
      <w:pPr>
        <w:pStyle w:val="Heading1"/>
      </w:pPr>
      <w:bookmarkStart w:id="0" w:name="_Toc209719392"/>
      <w:r w:rsidRPr="00FD6337">
        <w:lastRenderedPageBreak/>
        <w:t>1. Introduction</w:t>
      </w:r>
      <w:bookmarkEnd w:id="0"/>
    </w:p>
    <w:p w14:paraId="49A690DD" w14:textId="77777777" w:rsidR="00F6373A" w:rsidRDefault="00F6373A" w:rsidP="00F6373A">
      <w:pPr>
        <w:pStyle w:val="Heading1"/>
        <w:rPr>
          <w:rFonts w:asciiTheme="minorHAnsi" w:eastAsiaTheme="minorEastAsia" w:hAnsiTheme="minorHAnsi" w:cstheme="minorBidi"/>
          <w:color w:val="auto"/>
          <w:sz w:val="20"/>
          <w:szCs w:val="20"/>
        </w:rPr>
      </w:pPr>
      <w:bookmarkStart w:id="1" w:name="_Toc209719393"/>
      <w:r w:rsidRPr="00F6373A">
        <w:rPr>
          <w:rFonts w:asciiTheme="minorHAnsi" w:eastAsiaTheme="minorEastAsia" w:hAnsiTheme="minorHAnsi" w:cstheme="minorBidi"/>
          <w:color w:val="auto"/>
          <w:sz w:val="20"/>
          <w:szCs w:val="20"/>
        </w:rPr>
        <w:t>Hate speech is one of the most pressing challenges facing today’s societies, especially with the widespread use of social media platforms. These platforms have created vast spaces for interaction and discourse, but they also enable harmful and discriminatory speech. Despite significant research efforts, there is still no universal agreement on what constitutes hate speech. These disagreements arise from cultural, social, and linguistic differences (e.g., sarcasm, irony, regional slang). This project investigates how hate speech is expressed and interpreted across three distinct platforms: Twitter, Reddit, and YouTube. Each platform differs in format (short posts, threaded discussions, and video-based comments), moderation policies, and user demographics, all of which shape both the occurrence and interpretation of hate content.</w:t>
      </w:r>
    </w:p>
    <w:p w14:paraId="18965030" w14:textId="5284BF2A" w:rsidR="00F6373A" w:rsidRPr="00F6373A" w:rsidRDefault="00F6373A" w:rsidP="00F6373A">
      <w:pPr>
        <w:pStyle w:val="Heading1"/>
        <w:rPr>
          <w:rFonts w:asciiTheme="minorHAnsi" w:eastAsiaTheme="minorEastAsia" w:hAnsiTheme="minorHAnsi" w:cstheme="minorBidi"/>
          <w:color w:val="auto"/>
          <w:sz w:val="20"/>
          <w:szCs w:val="20"/>
        </w:rPr>
      </w:pPr>
      <w:r w:rsidRPr="00F6373A">
        <w:rPr>
          <w:rFonts w:asciiTheme="minorHAnsi" w:eastAsiaTheme="minorEastAsia" w:hAnsiTheme="minorHAnsi" w:cstheme="minorBidi"/>
          <w:color w:val="auto"/>
          <w:sz w:val="20"/>
          <w:szCs w:val="20"/>
        </w:rPr>
        <w:t>Research Question:</w:t>
      </w:r>
    </w:p>
    <w:p w14:paraId="56F6EC31" w14:textId="77777777" w:rsidR="00F6373A" w:rsidRPr="00F6373A" w:rsidRDefault="00F6373A" w:rsidP="00F6373A">
      <w:r w:rsidRPr="00F6373A">
        <w:t>Do interpretations of hate speech vary across platforms (Twitter, Reddit, YouTube), and which platform provides the most balanced coverage of hate speech types?</w:t>
      </w:r>
    </w:p>
    <w:p w14:paraId="4AAC92C0" w14:textId="77777777" w:rsidR="00F6373A" w:rsidRPr="00F6373A" w:rsidRDefault="00F6373A" w:rsidP="00F6373A"/>
    <w:p w14:paraId="02C8AF99" w14:textId="77777777" w:rsidR="00252B3B" w:rsidRPr="00FD6337" w:rsidRDefault="00000000" w:rsidP="00FD6337">
      <w:pPr>
        <w:pStyle w:val="Heading1"/>
      </w:pPr>
      <w:r w:rsidRPr="00FD6337">
        <w:t>2. Related Works</w:t>
      </w:r>
      <w:bookmarkEnd w:id="1"/>
    </w:p>
    <w:p w14:paraId="55E545F4" w14:textId="77777777" w:rsidR="000C7F7F" w:rsidRDefault="000C7F7F" w:rsidP="000C7F7F">
      <w:pPr>
        <w:pStyle w:val="Heading1"/>
        <w:rPr>
          <w:rFonts w:asciiTheme="minorHAnsi" w:eastAsiaTheme="minorEastAsia" w:hAnsiTheme="minorHAnsi" w:cstheme="minorBidi"/>
          <w:color w:val="auto"/>
          <w:sz w:val="20"/>
          <w:szCs w:val="20"/>
        </w:rPr>
      </w:pPr>
      <w:bookmarkStart w:id="2" w:name="_Toc209719394"/>
      <w:r w:rsidRPr="000C7F7F">
        <w:rPr>
          <w:rFonts w:asciiTheme="minorHAnsi" w:eastAsiaTheme="minorEastAsia" w:hAnsiTheme="minorHAnsi" w:cstheme="minorBidi"/>
          <w:color w:val="auto"/>
          <w:sz w:val="20"/>
          <w:szCs w:val="20"/>
        </w:rPr>
        <w:t xml:space="preserve">1. Hate Speech Detection Using Cross-Platform Social Media Data (Shahi &amp; Majchrzak, 2024, </w:t>
      </w:r>
      <w:proofErr w:type="spellStart"/>
      <w:r w:rsidRPr="000C7F7F">
        <w:rPr>
          <w:rFonts w:asciiTheme="minorHAnsi" w:eastAsiaTheme="minorEastAsia" w:hAnsiTheme="minorHAnsi" w:cstheme="minorBidi"/>
          <w:color w:val="auto"/>
          <w:sz w:val="20"/>
          <w:szCs w:val="20"/>
        </w:rPr>
        <w:t>arXiv</w:t>
      </w:r>
      <w:proofErr w:type="spellEnd"/>
      <w:r w:rsidRPr="000C7F7F">
        <w:rPr>
          <w:rFonts w:asciiTheme="minorHAnsi" w:eastAsiaTheme="minorEastAsia" w:hAnsiTheme="minorHAnsi" w:cstheme="minorBidi"/>
          <w:color w:val="auto"/>
          <w:sz w:val="20"/>
          <w:szCs w:val="20"/>
        </w:rPr>
        <w:t>)</w:t>
      </w:r>
      <w:r w:rsidRPr="000C7F7F">
        <w:rPr>
          <w:rFonts w:asciiTheme="minorHAnsi" w:eastAsiaTheme="minorEastAsia" w:hAnsiTheme="minorHAnsi" w:cstheme="minorBidi"/>
          <w:color w:val="auto"/>
          <w:sz w:val="20"/>
          <w:szCs w:val="20"/>
        </w:rPr>
        <w:br/>
        <w:t>This study investigates bilingual hate speech detection using YouTube comments and evaluates the impact of integrating datasets from other platforms such as Twitter and Gab. The authors found that combining datasets based on content similarity, hate word overlap, and definition alignment significantly improves</w:t>
      </w:r>
      <w:r w:rsidRPr="000C7F7F">
        <w:t xml:space="preserve"> </w:t>
      </w:r>
      <w:r w:rsidRPr="000C7F7F">
        <w:rPr>
          <w:rFonts w:asciiTheme="minorHAnsi" w:eastAsiaTheme="minorEastAsia" w:hAnsiTheme="minorHAnsi" w:cstheme="minorBidi"/>
          <w:color w:val="auto"/>
          <w:sz w:val="20"/>
          <w:szCs w:val="20"/>
        </w:rPr>
        <w:t>classification performance. The highest F1-score (0.74) was achieved by merging YouTube, Twitter, and Gab datasets, indicating that no single platform fully captures all hate speech interpretations, but cross-platform integration enhances coverage.</w:t>
      </w:r>
    </w:p>
    <w:p w14:paraId="025B85F9" w14:textId="77777777" w:rsidR="00B70541" w:rsidRDefault="000C7F7F" w:rsidP="00B70541">
      <w:pPr>
        <w:bidi/>
        <w:spacing w:after="160" w:line="259" w:lineRule="auto"/>
        <w:ind w:left="720"/>
        <w:jc w:val="right"/>
      </w:pPr>
      <w:hyperlink r:id="rId8" w:history="1">
        <w:r w:rsidRPr="00F04850">
          <w:rPr>
            <w:rStyle w:val="Hyperlink"/>
          </w:rPr>
          <w:t>Hate Speech Detection Using Cross-Platform Social Media Data In English and German Language</w:t>
        </w:r>
      </w:hyperlink>
    </w:p>
    <w:p w14:paraId="2EA37D1D" w14:textId="2A510C8F" w:rsidR="000C7F7F" w:rsidRDefault="000C7F7F" w:rsidP="00B70541">
      <w:pPr>
        <w:bidi/>
        <w:spacing w:after="160" w:line="259" w:lineRule="auto"/>
        <w:ind w:left="720"/>
        <w:jc w:val="right"/>
      </w:pPr>
      <w:r w:rsidRPr="000C7F7F">
        <w:br/>
        <w:t>2. Hate Speech Dashboard – GitHub Repository (Dinesh052, GitHub)</w:t>
      </w:r>
      <w:r w:rsidRPr="000C7F7F">
        <w:br/>
        <w:t>This interactive dashboard compiles hate speech datasets from Twitter and Reddit, allowing users to compare linguistic patterns and annotation strategies. The analysis reveals that Twitter tends to feature short, direct expressions of hate, while Reddit includes more nuanced and context-rich discussions. These differences suggest that each platform reflects distinct dimensions of hate speech, and a unified dataset must account for these variations to ensure balanced representation.</w:t>
      </w:r>
      <w:r>
        <w:t xml:space="preserve">   </w:t>
      </w:r>
      <w:hyperlink r:id="rId9" w:history="1">
        <w:r w:rsidRPr="00F04850">
          <w:rPr>
            <w:rStyle w:val="Hyperlink"/>
          </w:rPr>
          <w:t>GitHub - Dinesh052/hate-speech-dashboard</w:t>
        </w:r>
      </w:hyperlink>
      <w:r w:rsidRPr="000C7F7F">
        <w:br/>
      </w:r>
      <w:r w:rsidRPr="000C7F7F">
        <w:br/>
      </w:r>
      <w:r w:rsidRPr="000C7F7F">
        <w:lastRenderedPageBreak/>
        <w:t>3. Analysis of Online Hate Speech Detection for Multilingual and Multimodal Data (Springer, 2024)</w:t>
      </w:r>
      <w:r w:rsidRPr="000C7F7F">
        <w:br/>
        <w:t>This comprehensive review of 23 studies emphasizes the challenges of generalizing hate speech detection across platforms and languages. It highlights that platforms like YouTube, which include both video and textual content, require multimodal approaches, while Twitter and Reddit rely primarily on text. The study concludes that platform-specific definitions and moderation practices influence how hate speech is labeled and understood, reinforcing the need for cross-platform datasets to achieve equitable coverage.</w:t>
      </w:r>
    </w:p>
    <w:p w14:paraId="1EDC2758" w14:textId="77777777" w:rsidR="000C7F7F" w:rsidRDefault="000C7F7F" w:rsidP="00B70541">
      <w:pPr>
        <w:ind w:left="360"/>
        <w:jc w:val="both"/>
      </w:pPr>
      <w:hyperlink r:id="rId10" w:history="1">
        <w:r w:rsidRPr="002D2BDB">
          <w:rPr>
            <w:rStyle w:val="Hyperlink"/>
          </w:rPr>
          <w:t>Analysis of Online Hate Speech Detection for Multilingual and Multimodal Data Using Artificial Intelligence | SpringerLink</w:t>
        </w:r>
      </w:hyperlink>
    </w:p>
    <w:p w14:paraId="385F1FF6" w14:textId="77777777" w:rsidR="000C7F7F" w:rsidRPr="000C7F7F" w:rsidRDefault="000C7F7F" w:rsidP="000C7F7F"/>
    <w:p w14:paraId="63AF90E7" w14:textId="77777777" w:rsidR="00252B3B" w:rsidRDefault="00000000">
      <w:pPr>
        <w:pStyle w:val="Heading1"/>
      </w:pPr>
      <w:r>
        <w:t>3. Data Collection</w:t>
      </w:r>
      <w:bookmarkEnd w:id="2"/>
    </w:p>
    <w:p w14:paraId="5FC60022" w14:textId="77777777" w:rsidR="00F6373A" w:rsidRPr="00F6373A" w:rsidRDefault="00F6373A" w:rsidP="00F6373A">
      <w:bookmarkStart w:id="3" w:name="_Toc209719395"/>
      <w:r w:rsidRPr="00F6373A">
        <w:t>Data was collected from three platforms using their official APIs: Twitter, Reddit, and YouTube. The focus was on unstructured textual data, specifically user-generated posts and comments containing keywords related to hate speech and negative sentiment. By targeting multiple sources, the dataset ensures diversity in expression styles and contexts of hate speech across different online communities.</w:t>
      </w:r>
    </w:p>
    <w:p w14:paraId="5A14A552" w14:textId="77777777" w:rsidR="00252B3B" w:rsidRDefault="00000000">
      <w:pPr>
        <w:pStyle w:val="Heading2"/>
      </w:pPr>
      <w:r>
        <w:t>3.1 Task</w:t>
      </w:r>
      <w:bookmarkEnd w:id="3"/>
    </w:p>
    <w:p w14:paraId="7FA8D2E6" w14:textId="66133EDD" w:rsidR="00FD6337" w:rsidRDefault="00000000" w:rsidP="00F6373A">
      <w:r>
        <w:t>Collect unstructured textual data related to hate speech across platforms and prepare it for analysis.</w:t>
      </w:r>
    </w:p>
    <w:p w14:paraId="407C81CD" w14:textId="77777777" w:rsidR="00252B3B" w:rsidRDefault="00000000">
      <w:pPr>
        <w:pStyle w:val="Heading2"/>
      </w:pPr>
      <w:bookmarkStart w:id="4" w:name="_Toc209719396"/>
      <w:r>
        <w:t>3.2 Logbook Entry</w:t>
      </w:r>
      <w:bookmarkEnd w:id="4"/>
    </w:p>
    <w:tbl>
      <w:tblPr>
        <w:tblStyle w:val="Grid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1438"/>
        <w:gridCol w:w="1438"/>
        <w:gridCol w:w="1438"/>
        <w:gridCol w:w="1439"/>
        <w:gridCol w:w="1439"/>
      </w:tblGrid>
      <w:tr w:rsidR="00252B3B" w14:paraId="1546CBE0" w14:textId="77777777" w:rsidTr="000C7F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8" w:type="dxa"/>
            <w:tcBorders>
              <w:top w:val="none" w:sz="0" w:space="0" w:color="auto"/>
              <w:left w:val="none" w:sz="0" w:space="0" w:color="auto"/>
              <w:bottom w:val="none" w:sz="0" w:space="0" w:color="auto"/>
              <w:right w:val="none" w:sz="0" w:space="0" w:color="auto"/>
            </w:tcBorders>
          </w:tcPr>
          <w:p w14:paraId="038C6221" w14:textId="77777777" w:rsidR="00252B3B" w:rsidRDefault="00000000">
            <w:r>
              <w:t>Platform</w:t>
            </w:r>
          </w:p>
        </w:tc>
        <w:tc>
          <w:tcPr>
            <w:tcW w:w="1438" w:type="dxa"/>
            <w:tcBorders>
              <w:top w:val="none" w:sz="0" w:space="0" w:color="auto"/>
              <w:left w:val="none" w:sz="0" w:space="0" w:color="auto"/>
              <w:right w:val="none" w:sz="0" w:space="0" w:color="auto"/>
            </w:tcBorders>
          </w:tcPr>
          <w:p w14:paraId="3B9D387F" w14:textId="77777777" w:rsidR="00252B3B" w:rsidRDefault="00000000">
            <w:pPr>
              <w:cnfStyle w:val="100000000000" w:firstRow="1" w:lastRow="0" w:firstColumn="0" w:lastColumn="0" w:oddVBand="0" w:evenVBand="0" w:oddHBand="0" w:evenHBand="0" w:firstRowFirstColumn="0" w:firstRowLastColumn="0" w:lastRowFirstColumn="0" w:lastRowLastColumn="0"/>
            </w:pPr>
            <w:r>
              <w:t>Date Collected</w:t>
            </w:r>
          </w:p>
        </w:tc>
        <w:tc>
          <w:tcPr>
            <w:tcW w:w="1438" w:type="dxa"/>
            <w:tcBorders>
              <w:top w:val="none" w:sz="0" w:space="0" w:color="auto"/>
              <w:left w:val="none" w:sz="0" w:space="0" w:color="auto"/>
              <w:right w:val="none" w:sz="0" w:space="0" w:color="auto"/>
            </w:tcBorders>
          </w:tcPr>
          <w:p w14:paraId="198D35EF" w14:textId="77777777" w:rsidR="00252B3B" w:rsidRDefault="00000000">
            <w:pPr>
              <w:cnfStyle w:val="100000000000" w:firstRow="1" w:lastRow="0" w:firstColumn="0" w:lastColumn="0" w:oddVBand="0" w:evenVBand="0" w:oddHBand="0" w:evenHBand="0" w:firstRowFirstColumn="0" w:firstRowLastColumn="0" w:lastRowFirstColumn="0" w:lastRowLastColumn="0"/>
            </w:pPr>
            <w:r>
              <w:t>Method</w:t>
            </w:r>
          </w:p>
        </w:tc>
        <w:tc>
          <w:tcPr>
            <w:tcW w:w="1438" w:type="dxa"/>
            <w:tcBorders>
              <w:top w:val="none" w:sz="0" w:space="0" w:color="auto"/>
              <w:left w:val="none" w:sz="0" w:space="0" w:color="auto"/>
              <w:right w:val="none" w:sz="0" w:space="0" w:color="auto"/>
            </w:tcBorders>
          </w:tcPr>
          <w:p w14:paraId="595AC479" w14:textId="77777777" w:rsidR="00252B3B" w:rsidRDefault="00000000">
            <w:pPr>
              <w:cnfStyle w:val="100000000000" w:firstRow="1" w:lastRow="0" w:firstColumn="0" w:lastColumn="0" w:oddVBand="0" w:evenVBand="0" w:oddHBand="0" w:evenHBand="0" w:firstRowFirstColumn="0" w:firstRowLastColumn="0" w:lastRowFirstColumn="0" w:lastRowLastColumn="0"/>
            </w:pPr>
            <w:r>
              <w:t>Tool Used</w:t>
            </w:r>
          </w:p>
        </w:tc>
        <w:tc>
          <w:tcPr>
            <w:tcW w:w="1439" w:type="dxa"/>
            <w:tcBorders>
              <w:top w:val="none" w:sz="0" w:space="0" w:color="auto"/>
              <w:left w:val="none" w:sz="0" w:space="0" w:color="auto"/>
              <w:right w:val="none" w:sz="0" w:space="0" w:color="auto"/>
            </w:tcBorders>
          </w:tcPr>
          <w:p w14:paraId="0A304E12" w14:textId="77777777" w:rsidR="00252B3B" w:rsidRDefault="00000000">
            <w:pPr>
              <w:cnfStyle w:val="100000000000" w:firstRow="1" w:lastRow="0" w:firstColumn="0" w:lastColumn="0" w:oddVBand="0" w:evenVBand="0" w:oddHBand="0" w:evenHBand="0" w:firstRowFirstColumn="0" w:firstRowLastColumn="0" w:lastRowFirstColumn="0" w:lastRowLastColumn="0"/>
            </w:pPr>
            <w:r>
              <w:t>Query Format</w:t>
            </w:r>
          </w:p>
        </w:tc>
        <w:tc>
          <w:tcPr>
            <w:tcW w:w="1439" w:type="dxa"/>
            <w:tcBorders>
              <w:top w:val="none" w:sz="0" w:space="0" w:color="auto"/>
              <w:left w:val="none" w:sz="0" w:space="0" w:color="auto"/>
              <w:right w:val="none" w:sz="0" w:space="0" w:color="auto"/>
            </w:tcBorders>
          </w:tcPr>
          <w:p w14:paraId="7A2FC288" w14:textId="77777777" w:rsidR="00252B3B" w:rsidRDefault="00000000">
            <w:pPr>
              <w:cnfStyle w:val="100000000000" w:firstRow="1" w:lastRow="0" w:firstColumn="0" w:lastColumn="0" w:oddVBand="0" w:evenVBand="0" w:oddHBand="0" w:evenHBand="0" w:firstRowFirstColumn="0" w:firstRowLastColumn="0" w:lastRowFirstColumn="0" w:lastRowLastColumn="0"/>
            </w:pPr>
            <w:r>
              <w:t>Notes</w:t>
            </w:r>
          </w:p>
        </w:tc>
      </w:tr>
      <w:tr w:rsidR="00252B3B" w14:paraId="28C11B61" w14:textId="77777777" w:rsidTr="000C7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Borders>
              <w:top w:val="none" w:sz="0" w:space="0" w:color="auto"/>
              <w:left w:val="none" w:sz="0" w:space="0" w:color="auto"/>
              <w:bottom w:val="none" w:sz="0" w:space="0" w:color="auto"/>
            </w:tcBorders>
          </w:tcPr>
          <w:p w14:paraId="58081C93" w14:textId="77777777" w:rsidR="00252B3B" w:rsidRDefault="00000000">
            <w:r>
              <w:t>Twitter</w:t>
            </w:r>
          </w:p>
        </w:tc>
        <w:tc>
          <w:tcPr>
            <w:tcW w:w="1438" w:type="dxa"/>
          </w:tcPr>
          <w:p w14:paraId="4A3D2930" w14:textId="77777777" w:rsidR="00252B3B" w:rsidRDefault="00000000">
            <w:pPr>
              <w:cnfStyle w:val="000000100000" w:firstRow="0" w:lastRow="0" w:firstColumn="0" w:lastColumn="0" w:oddVBand="0" w:evenVBand="0" w:oddHBand="1" w:evenHBand="0" w:firstRowFirstColumn="0" w:firstRowLastColumn="0" w:lastRowFirstColumn="0" w:lastRowLastColumn="0"/>
            </w:pPr>
            <w:r>
              <w:t>Sep 22–23, 2025</w:t>
            </w:r>
          </w:p>
        </w:tc>
        <w:tc>
          <w:tcPr>
            <w:tcW w:w="1438" w:type="dxa"/>
          </w:tcPr>
          <w:p w14:paraId="276204F5" w14:textId="77777777" w:rsidR="00252B3B" w:rsidRDefault="00000000">
            <w:pPr>
              <w:cnfStyle w:val="000000100000" w:firstRow="0" w:lastRow="0" w:firstColumn="0" w:lastColumn="0" w:oddVBand="0" w:evenVBand="0" w:oddHBand="1" w:evenHBand="0" w:firstRowFirstColumn="0" w:firstRowLastColumn="0" w:lastRowFirstColumn="0" w:lastRowLastColumn="0"/>
            </w:pPr>
            <w:r>
              <w:t>API</w:t>
            </w:r>
          </w:p>
        </w:tc>
        <w:tc>
          <w:tcPr>
            <w:tcW w:w="1438" w:type="dxa"/>
          </w:tcPr>
          <w:p w14:paraId="766501C5" w14:textId="77777777" w:rsidR="00252B3B" w:rsidRDefault="00000000">
            <w:pPr>
              <w:cnfStyle w:val="000000100000" w:firstRow="0" w:lastRow="0" w:firstColumn="0" w:lastColumn="0" w:oddVBand="0" w:evenVBand="0" w:oddHBand="1" w:evenHBand="0" w:firstRowFirstColumn="0" w:firstRowLastColumn="0" w:lastRowFirstColumn="0" w:lastRowLastColumn="0"/>
            </w:pPr>
            <w:proofErr w:type="spellStart"/>
            <w:r>
              <w:t>Tweepy</w:t>
            </w:r>
            <w:proofErr w:type="spellEnd"/>
            <w:r>
              <w:t xml:space="preserve"> (Twitter API v2)</w:t>
            </w:r>
          </w:p>
        </w:tc>
        <w:tc>
          <w:tcPr>
            <w:tcW w:w="1439" w:type="dxa"/>
          </w:tcPr>
          <w:p w14:paraId="1C01C972" w14:textId="1D440543" w:rsidR="00252B3B" w:rsidRDefault="000C7F7F" w:rsidP="000C7F7F">
            <w:pPr>
              <w:cnfStyle w:val="000000100000" w:firstRow="0" w:lastRow="0" w:firstColumn="0" w:lastColumn="0" w:oddVBand="0" w:evenVBand="0" w:oddHBand="1" w:evenHBand="0" w:firstRowFirstColumn="0" w:firstRowLastColumn="0" w:lastRowFirstColumn="0" w:lastRowLastColumn="0"/>
            </w:pPr>
            <w:r w:rsidRPr="000C7F7F">
              <w:t xml:space="preserve">("hate OR slur") -is: retweet </w:t>
            </w:r>
            <w:proofErr w:type="spellStart"/>
            <w:r>
              <w:t>lang:en</w:t>
            </w:r>
            <w:proofErr w:type="spellEnd"/>
          </w:p>
        </w:tc>
        <w:tc>
          <w:tcPr>
            <w:tcW w:w="1439" w:type="dxa"/>
          </w:tcPr>
          <w:p w14:paraId="0B99DD07" w14:textId="77777777" w:rsidR="00252B3B" w:rsidRDefault="00000000">
            <w:pPr>
              <w:cnfStyle w:val="000000100000" w:firstRow="0" w:lastRow="0" w:firstColumn="0" w:lastColumn="0" w:oddVBand="0" w:evenVBand="0" w:oddHBand="1" w:evenHBand="0" w:firstRowFirstColumn="0" w:firstRowLastColumn="0" w:lastRowFirstColumn="0" w:lastRowLastColumn="0"/>
            </w:pPr>
            <w:r>
              <w:t>Faced rate limits, missing metadata</w:t>
            </w:r>
          </w:p>
        </w:tc>
      </w:tr>
      <w:tr w:rsidR="000C7F7F" w14:paraId="690EF3F9" w14:textId="77777777" w:rsidTr="000C7F7F">
        <w:tc>
          <w:tcPr>
            <w:cnfStyle w:val="001000000000" w:firstRow="0" w:lastRow="0" w:firstColumn="1" w:lastColumn="0" w:oddVBand="0" w:evenVBand="0" w:oddHBand="0" w:evenHBand="0" w:firstRowFirstColumn="0" w:firstRowLastColumn="0" w:lastRowFirstColumn="0" w:lastRowLastColumn="0"/>
            <w:tcW w:w="1438" w:type="dxa"/>
            <w:tcBorders>
              <w:top w:val="none" w:sz="0" w:space="0" w:color="auto"/>
              <w:left w:val="none" w:sz="0" w:space="0" w:color="auto"/>
              <w:bottom w:val="none" w:sz="0" w:space="0" w:color="auto"/>
            </w:tcBorders>
          </w:tcPr>
          <w:p w14:paraId="134416CE" w14:textId="77777777" w:rsidR="000C7F7F" w:rsidRDefault="000C7F7F" w:rsidP="000C7F7F">
            <w:r>
              <w:t>Reddit</w:t>
            </w:r>
          </w:p>
        </w:tc>
        <w:tc>
          <w:tcPr>
            <w:tcW w:w="1438" w:type="dxa"/>
          </w:tcPr>
          <w:p w14:paraId="362BAA03" w14:textId="77777777" w:rsidR="000C7F7F" w:rsidRDefault="000C7F7F" w:rsidP="000C7F7F">
            <w:pPr>
              <w:cnfStyle w:val="000000000000" w:firstRow="0" w:lastRow="0" w:firstColumn="0" w:lastColumn="0" w:oddVBand="0" w:evenVBand="0" w:oddHBand="0" w:evenHBand="0" w:firstRowFirstColumn="0" w:firstRowLastColumn="0" w:lastRowFirstColumn="0" w:lastRowLastColumn="0"/>
            </w:pPr>
            <w:r>
              <w:t>Sep 22–23, 2025</w:t>
            </w:r>
          </w:p>
        </w:tc>
        <w:tc>
          <w:tcPr>
            <w:tcW w:w="1438" w:type="dxa"/>
          </w:tcPr>
          <w:p w14:paraId="44261260" w14:textId="77777777" w:rsidR="000C7F7F" w:rsidRDefault="000C7F7F" w:rsidP="000C7F7F">
            <w:pPr>
              <w:cnfStyle w:val="000000000000" w:firstRow="0" w:lastRow="0" w:firstColumn="0" w:lastColumn="0" w:oddVBand="0" w:evenVBand="0" w:oddHBand="0" w:evenHBand="0" w:firstRowFirstColumn="0" w:firstRowLastColumn="0" w:lastRowFirstColumn="0" w:lastRowLastColumn="0"/>
            </w:pPr>
            <w:r>
              <w:t>API</w:t>
            </w:r>
          </w:p>
        </w:tc>
        <w:tc>
          <w:tcPr>
            <w:tcW w:w="14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tblGrid>
            <w:tr w:rsidR="00F6373A" w:rsidRPr="00F6373A" w14:paraId="289DF451" w14:textId="77777777">
              <w:trPr>
                <w:tblCellSpacing w:w="15" w:type="dxa"/>
              </w:trPr>
              <w:tc>
                <w:tcPr>
                  <w:tcW w:w="0" w:type="auto"/>
                  <w:vAlign w:val="center"/>
                  <w:hideMark/>
                </w:tcPr>
                <w:p w14:paraId="1CE56D47" w14:textId="77777777" w:rsidR="00F6373A" w:rsidRPr="00F6373A" w:rsidRDefault="00F6373A" w:rsidP="00F6373A">
                  <w:pPr>
                    <w:spacing w:after="0" w:line="240" w:lineRule="auto"/>
                  </w:pPr>
                  <w:r w:rsidRPr="00F6373A">
                    <w:t>PRAW (Python Reddit API Wrapper)</w:t>
                  </w:r>
                </w:p>
              </w:tc>
            </w:tr>
          </w:tbl>
          <w:p w14:paraId="4EB291C1" w14:textId="77777777" w:rsidR="00F6373A" w:rsidRPr="00F6373A" w:rsidRDefault="00F6373A" w:rsidP="00F6373A">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373A" w:rsidRPr="00F6373A" w14:paraId="7BF0BFE5" w14:textId="77777777">
              <w:trPr>
                <w:tblCellSpacing w:w="15" w:type="dxa"/>
              </w:trPr>
              <w:tc>
                <w:tcPr>
                  <w:tcW w:w="0" w:type="auto"/>
                  <w:vAlign w:val="center"/>
                  <w:hideMark/>
                </w:tcPr>
                <w:p w14:paraId="338E7A26" w14:textId="77777777" w:rsidR="00F6373A" w:rsidRPr="00F6373A" w:rsidRDefault="00F6373A" w:rsidP="00F6373A">
                  <w:pPr>
                    <w:spacing w:after="0" w:line="240" w:lineRule="auto"/>
                  </w:pPr>
                </w:p>
              </w:tc>
            </w:tr>
          </w:tbl>
          <w:p w14:paraId="039BCC30" w14:textId="30CF5465" w:rsidR="000C7F7F" w:rsidRDefault="000C7F7F" w:rsidP="000C7F7F">
            <w:pPr>
              <w:cnfStyle w:val="000000000000" w:firstRow="0" w:lastRow="0" w:firstColumn="0" w:lastColumn="0" w:oddVBand="0" w:evenVBand="0" w:oddHBand="0" w:evenHBand="0" w:firstRowFirstColumn="0" w:firstRowLastColumn="0" w:lastRowFirstColumn="0" w:lastRowLastColumn="0"/>
            </w:pPr>
          </w:p>
        </w:tc>
        <w:tc>
          <w:tcPr>
            <w:tcW w:w="14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tblGrid>
            <w:tr w:rsidR="00F6373A" w:rsidRPr="00F6373A" w14:paraId="7286413C" w14:textId="77777777">
              <w:trPr>
                <w:tblCellSpacing w:w="15" w:type="dxa"/>
              </w:trPr>
              <w:tc>
                <w:tcPr>
                  <w:tcW w:w="0" w:type="auto"/>
                  <w:vAlign w:val="center"/>
                  <w:hideMark/>
                </w:tcPr>
                <w:p w14:paraId="0EC9E5EC" w14:textId="380B6C50" w:rsidR="00F6373A" w:rsidRPr="00F6373A" w:rsidRDefault="007E1F1E" w:rsidP="007E1F1E">
                  <w:pPr>
                    <w:spacing w:after="0" w:line="240" w:lineRule="auto"/>
                  </w:pPr>
                  <w:r w:rsidRPr="007E1F1E">
                    <w:t>Keyword-based search across r/all</w:t>
                  </w:r>
                </w:p>
              </w:tc>
            </w:tr>
          </w:tbl>
          <w:p w14:paraId="238184F9" w14:textId="77777777" w:rsidR="00F6373A" w:rsidRPr="00F6373A" w:rsidRDefault="00F6373A" w:rsidP="00F6373A">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373A" w:rsidRPr="00F6373A" w14:paraId="662B83E3" w14:textId="77777777">
              <w:trPr>
                <w:tblCellSpacing w:w="15" w:type="dxa"/>
              </w:trPr>
              <w:tc>
                <w:tcPr>
                  <w:tcW w:w="0" w:type="auto"/>
                  <w:vAlign w:val="center"/>
                  <w:hideMark/>
                </w:tcPr>
                <w:p w14:paraId="3AD706C5" w14:textId="77777777" w:rsidR="00F6373A" w:rsidRPr="00F6373A" w:rsidRDefault="00F6373A" w:rsidP="00F6373A">
                  <w:pPr>
                    <w:spacing w:after="0" w:line="240" w:lineRule="auto"/>
                  </w:pPr>
                </w:p>
              </w:tc>
            </w:tr>
          </w:tbl>
          <w:p w14:paraId="0AF502B7" w14:textId="40A82CC2" w:rsidR="000C7F7F" w:rsidRDefault="000C7F7F" w:rsidP="000C7F7F">
            <w:pPr>
              <w:cnfStyle w:val="000000000000" w:firstRow="0" w:lastRow="0" w:firstColumn="0" w:lastColumn="0" w:oddVBand="0" w:evenVBand="0" w:oddHBand="0" w:evenHBand="0" w:firstRowFirstColumn="0" w:firstRowLastColumn="0" w:lastRowFirstColumn="0" w:lastRowLastColumn="0"/>
            </w:pPr>
          </w:p>
        </w:tc>
        <w:tc>
          <w:tcPr>
            <w:tcW w:w="14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tblGrid>
            <w:tr w:rsidR="00F6373A" w:rsidRPr="00F6373A" w14:paraId="2BF03DFE" w14:textId="77777777">
              <w:trPr>
                <w:tblCellSpacing w:w="15" w:type="dxa"/>
              </w:trPr>
              <w:tc>
                <w:tcPr>
                  <w:tcW w:w="0" w:type="auto"/>
                  <w:vAlign w:val="center"/>
                  <w:hideMark/>
                </w:tcPr>
                <w:p w14:paraId="3B93B0BE" w14:textId="763F174C" w:rsidR="00F6373A" w:rsidRPr="00F6373A" w:rsidRDefault="007E1F1E" w:rsidP="007E1F1E">
                  <w:pPr>
                    <w:spacing w:after="0" w:line="240" w:lineRule="auto"/>
                  </w:pPr>
                  <w:r w:rsidRPr="007E1F1E">
                    <w:t>Required handling API limits; only post bodies (no comment text parsed).</w:t>
                  </w:r>
                </w:p>
              </w:tc>
            </w:tr>
          </w:tbl>
          <w:p w14:paraId="3A87125D" w14:textId="77777777" w:rsidR="00F6373A" w:rsidRPr="00F6373A" w:rsidRDefault="00F6373A" w:rsidP="00F6373A">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373A" w:rsidRPr="00F6373A" w14:paraId="07E1D4BE" w14:textId="77777777">
              <w:trPr>
                <w:tblCellSpacing w:w="15" w:type="dxa"/>
              </w:trPr>
              <w:tc>
                <w:tcPr>
                  <w:tcW w:w="0" w:type="auto"/>
                  <w:vAlign w:val="center"/>
                  <w:hideMark/>
                </w:tcPr>
                <w:p w14:paraId="6AD8527F" w14:textId="77777777" w:rsidR="00F6373A" w:rsidRPr="00F6373A" w:rsidRDefault="00F6373A" w:rsidP="00F6373A">
                  <w:pPr>
                    <w:spacing w:after="0" w:line="240" w:lineRule="auto"/>
                  </w:pPr>
                </w:p>
              </w:tc>
            </w:tr>
          </w:tbl>
          <w:p w14:paraId="7475DF93" w14:textId="1AE8EE4C" w:rsidR="000C7F7F" w:rsidRDefault="000C7F7F" w:rsidP="000C7F7F">
            <w:pPr>
              <w:cnfStyle w:val="000000000000" w:firstRow="0" w:lastRow="0" w:firstColumn="0" w:lastColumn="0" w:oddVBand="0" w:evenVBand="0" w:oddHBand="0" w:evenHBand="0" w:firstRowFirstColumn="0" w:firstRowLastColumn="0" w:lastRowFirstColumn="0" w:lastRowLastColumn="0"/>
            </w:pPr>
          </w:p>
        </w:tc>
      </w:tr>
      <w:tr w:rsidR="000C7F7F" w14:paraId="2B88A280" w14:textId="77777777" w:rsidTr="000C7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Borders>
              <w:top w:val="none" w:sz="0" w:space="0" w:color="auto"/>
              <w:left w:val="none" w:sz="0" w:space="0" w:color="auto"/>
              <w:bottom w:val="none" w:sz="0" w:space="0" w:color="auto"/>
            </w:tcBorders>
          </w:tcPr>
          <w:p w14:paraId="7DB2951C" w14:textId="77777777" w:rsidR="000C7F7F" w:rsidRDefault="000C7F7F" w:rsidP="000C7F7F">
            <w:r>
              <w:lastRenderedPageBreak/>
              <w:t>YouTube</w:t>
            </w:r>
          </w:p>
        </w:tc>
        <w:tc>
          <w:tcPr>
            <w:tcW w:w="1438" w:type="dxa"/>
          </w:tcPr>
          <w:p w14:paraId="470F4477" w14:textId="77777777" w:rsidR="000C7F7F" w:rsidRDefault="000C7F7F" w:rsidP="000C7F7F">
            <w:pPr>
              <w:cnfStyle w:val="000000100000" w:firstRow="0" w:lastRow="0" w:firstColumn="0" w:lastColumn="0" w:oddVBand="0" w:evenVBand="0" w:oddHBand="1" w:evenHBand="0" w:firstRowFirstColumn="0" w:firstRowLastColumn="0" w:lastRowFirstColumn="0" w:lastRowLastColumn="0"/>
            </w:pPr>
            <w:r>
              <w:t>Sep 22–23, 2025</w:t>
            </w:r>
          </w:p>
        </w:tc>
        <w:tc>
          <w:tcPr>
            <w:tcW w:w="1438" w:type="dxa"/>
          </w:tcPr>
          <w:p w14:paraId="2FC25549" w14:textId="77777777" w:rsidR="000C7F7F" w:rsidRDefault="000C7F7F" w:rsidP="000C7F7F">
            <w:pPr>
              <w:cnfStyle w:val="000000100000" w:firstRow="0" w:lastRow="0" w:firstColumn="0" w:lastColumn="0" w:oddVBand="0" w:evenVBand="0" w:oddHBand="1" w:evenHBand="0" w:firstRowFirstColumn="0" w:firstRowLastColumn="0" w:lastRowFirstColumn="0" w:lastRowLastColumn="0"/>
            </w:pPr>
            <w:r>
              <w:t>API</w:t>
            </w:r>
          </w:p>
        </w:tc>
        <w:tc>
          <w:tcPr>
            <w:tcW w:w="1438" w:type="dxa"/>
          </w:tcPr>
          <w:p w14:paraId="4D4E9302" w14:textId="77777777" w:rsidR="000C7F7F" w:rsidRDefault="000C7F7F" w:rsidP="000C7F7F">
            <w:pPr>
              <w:cnfStyle w:val="000000100000" w:firstRow="0" w:lastRow="0" w:firstColumn="0" w:lastColumn="0" w:oddVBand="0" w:evenVBand="0" w:oddHBand="1" w:evenHBand="0" w:firstRowFirstColumn="0" w:firstRowLastColumn="0" w:lastRowFirstColumn="0" w:lastRowLastColumn="0"/>
            </w:pPr>
            <w:r>
              <w:t>YouTube Data API v3</w:t>
            </w:r>
          </w:p>
        </w:tc>
        <w:tc>
          <w:tcPr>
            <w:tcW w:w="1439" w:type="dxa"/>
          </w:tcPr>
          <w:p w14:paraId="2FFDBF80" w14:textId="77777777" w:rsidR="000C7F7F" w:rsidRDefault="000C7F7F" w:rsidP="000C7F7F">
            <w:pPr>
              <w:cnfStyle w:val="000000100000" w:firstRow="0" w:lastRow="0" w:firstColumn="0" w:lastColumn="0" w:oddVBand="0" w:evenVBand="0" w:oddHBand="1" w:evenHBand="0" w:firstRowFirstColumn="0" w:firstRowLastColumn="0" w:lastRowFirstColumn="0" w:lastRowLastColumn="0"/>
            </w:pPr>
            <w:r>
              <w:t>Search videos + extract comments</w:t>
            </w:r>
          </w:p>
          <w:p w14:paraId="5A6A8420" w14:textId="446E1D67" w:rsidR="000C7F7F" w:rsidRDefault="000C7F7F" w:rsidP="000C7F7F">
            <w:pPr>
              <w:cnfStyle w:val="000000100000" w:firstRow="0" w:lastRow="0" w:firstColumn="0" w:lastColumn="0" w:oddVBand="0" w:evenVBand="0" w:oddHBand="1" w:evenHBand="0" w:firstRowFirstColumn="0" w:firstRowLastColumn="0" w:lastRowFirstColumn="0" w:lastRowLastColumn="0"/>
            </w:pPr>
          </w:p>
        </w:tc>
        <w:tc>
          <w:tcPr>
            <w:tcW w:w="1439" w:type="dxa"/>
          </w:tcPr>
          <w:p w14:paraId="7FE8DA2C" w14:textId="77777777" w:rsidR="000C7F7F" w:rsidRDefault="000C7F7F" w:rsidP="000C7F7F">
            <w:pPr>
              <w:cnfStyle w:val="000000100000" w:firstRow="0" w:lastRow="0" w:firstColumn="0" w:lastColumn="0" w:oddVBand="0" w:evenVBand="0" w:oddHBand="1" w:evenHBand="0" w:firstRowFirstColumn="0" w:firstRowLastColumn="0" w:lastRowFirstColumn="0" w:lastRowLastColumn="0"/>
            </w:pPr>
            <w:r>
              <w:t>Pagination issues, quota restrictions</w:t>
            </w:r>
          </w:p>
          <w:p w14:paraId="435B95A5" w14:textId="1654A8B0" w:rsidR="000C7F7F" w:rsidRDefault="000C7F7F" w:rsidP="000C7F7F">
            <w:pPr>
              <w:cnfStyle w:val="000000100000" w:firstRow="0" w:lastRow="0" w:firstColumn="0" w:lastColumn="0" w:oddVBand="0" w:evenVBand="0" w:oddHBand="1" w:evenHBand="0" w:firstRowFirstColumn="0" w:firstRowLastColumn="0" w:lastRowFirstColumn="0" w:lastRowLastColumn="0"/>
            </w:pPr>
          </w:p>
        </w:tc>
      </w:tr>
    </w:tbl>
    <w:p w14:paraId="33CECDE2" w14:textId="77777777" w:rsidR="00252B3B" w:rsidRDefault="00000000">
      <w:pPr>
        <w:pStyle w:val="Heading1"/>
      </w:pPr>
      <w:bookmarkStart w:id="5" w:name="_Toc209719397"/>
      <w:r>
        <w:t>4. Deliverables</w:t>
      </w:r>
      <w:bookmarkEnd w:id="5"/>
    </w:p>
    <w:p w14:paraId="1FBD3896" w14:textId="77777777" w:rsidR="00252B3B" w:rsidRDefault="00000000">
      <w:pPr>
        <w:pStyle w:val="Heading2"/>
      </w:pPr>
      <w:bookmarkStart w:id="6" w:name="_Toc209719398"/>
      <w:r>
        <w:t>4.1 Introduction</w:t>
      </w:r>
      <w:bookmarkEnd w:id="6"/>
    </w:p>
    <w:p w14:paraId="15EDAEB2" w14:textId="77777777" w:rsidR="000C7F7F" w:rsidRDefault="000C7F7F" w:rsidP="000C7F7F">
      <w:pPr>
        <w:pStyle w:val="Heading2"/>
      </w:pPr>
      <w:bookmarkStart w:id="7" w:name="_Toc209719399"/>
      <w:r w:rsidRPr="000C7F7F">
        <w:rPr>
          <w:rFonts w:asciiTheme="minorHAnsi" w:eastAsiaTheme="minorEastAsia" w:hAnsiTheme="minorHAnsi" w:cstheme="minorBidi"/>
          <w:color w:val="auto"/>
          <w:sz w:val="20"/>
          <w:szCs w:val="20"/>
        </w:rPr>
        <w:t>Explores cross-platform differences in hate speech interpretation and seeks to identify which platform provides broader coverage</w:t>
      </w:r>
    </w:p>
    <w:p w14:paraId="175F17F2" w14:textId="1992204B" w:rsidR="00252B3B" w:rsidRDefault="00000000" w:rsidP="000C7F7F">
      <w:pPr>
        <w:pStyle w:val="Heading2"/>
      </w:pPr>
      <w:r>
        <w:t>4.2 Data Sources</w:t>
      </w:r>
      <w:bookmarkEnd w:id="7"/>
    </w:p>
    <w:p w14:paraId="11C2FC89" w14:textId="1AF9466F" w:rsidR="000C7F7F" w:rsidRPr="000C7F7F" w:rsidRDefault="000C7F7F" w:rsidP="007E1F1E">
      <w:pPr>
        <w:pStyle w:val="Heading2"/>
        <w:rPr>
          <w:rFonts w:asciiTheme="minorHAnsi" w:eastAsiaTheme="minorEastAsia" w:hAnsiTheme="minorHAnsi" w:cstheme="minorBidi"/>
          <w:color w:val="auto"/>
          <w:sz w:val="20"/>
          <w:szCs w:val="20"/>
        </w:rPr>
      </w:pPr>
      <w:bookmarkStart w:id="8" w:name="_Toc209719400"/>
      <w:r w:rsidRPr="000C7F7F">
        <w:rPr>
          <w:rFonts w:asciiTheme="minorHAnsi" w:eastAsiaTheme="minorEastAsia" w:hAnsiTheme="minorHAnsi" w:cstheme="minorBidi"/>
          <w:color w:val="auto"/>
          <w:sz w:val="20"/>
          <w:szCs w:val="20"/>
        </w:rPr>
        <w:t>• Twitter: Tweets containing selected hate-related keywords</w:t>
      </w:r>
      <w:r w:rsidRPr="000C7F7F">
        <w:rPr>
          <w:rFonts w:asciiTheme="minorHAnsi" w:eastAsiaTheme="minorEastAsia" w:hAnsiTheme="minorHAnsi" w:cstheme="minorBidi"/>
          <w:color w:val="auto"/>
          <w:sz w:val="20"/>
          <w:szCs w:val="20"/>
        </w:rPr>
        <w:br/>
        <w:t xml:space="preserve">• </w:t>
      </w:r>
      <w:r w:rsidR="007E1F1E" w:rsidRPr="007E1F1E">
        <w:rPr>
          <w:rFonts w:asciiTheme="minorHAnsi" w:eastAsiaTheme="minorEastAsia" w:hAnsiTheme="minorHAnsi" w:cstheme="minorBidi"/>
          <w:color w:val="auto"/>
          <w:sz w:val="20"/>
          <w:szCs w:val="20"/>
        </w:rPr>
        <w:t>Reddit: Posts from all subreddits using keyword search</w:t>
      </w:r>
      <w:r w:rsidRPr="000C7F7F">
        <w:rPr>
          <w:rFonts w:asciiTheme="minorHAnsi" w:eastAsiaTheme="minorEastAsia" w:hAnsiTheme="minorHAnsi" w:cstheme="minorBidi"/>
          <w:color w:val="auto"/>
          <w:sz w:val="20"/>
          <w:szCs w:val="20"/>
        </w:rPr>
        <w:br/>
        <w:t>• YouTube: Video comments from content retrieved by keyword searches</w:t>
      </w:r>
    </w:p>
    <w:p w14:paraId="008A2F8A" w14:textId="77777777" w:rsidR="00252B3B" w:rsidRDefault="00000000">
      <w:pPr>
        <w:pStyle w:val="Heading2"/>
      </w:pPr>
      <w:r>
        <w:t>4.3 Objectives</w:t>
      </w:r>
      <w:bookmarkEnd w:id="8"/>
    </w:p>
    <w:p w14:paraId="50678223" w14:textId="0BBF0841" w:rsidR="00252B3B" w:rsidRDefault="000C7F7F" w:rsidP="000C7F7F">
      <w:pPr>
        <w:pStyle w:val="ListNumber"/>
        <w:numPr>
          <w:ilvl w:val="0"/>
          <w:numId w:val="0"/>
        </w:numPr>
        <w:ind w:left="360"/>
      </w:pPr>
      <w:r>
        <w:t>1. Identify differences in how hate speech is expressed across platforms.</w:t>
      </w:r>
      <w:r>
        <w:br/>
        <w:t>2. Detect the most frequent hate-related keywords across datasets.</w:t>
      </w:r>
      <w:r>
        <w:br/>
        <w:t>3. Determine which groups or communities are most frequently targeted.</w:t>
      </w:r>
      <w:r>
        <w:br/>
        <w:t>4. Compare engagement patterns between hateful and neutral content.</w:t>
      </w:r>
      <w:r>
        <w:br/>
        <w:t>5. Analyze co-occurrence of negative sentiment words with hate terms.</w:t>
      </w:r>
      <w:r>
        <w:br/>
        <w:t>6. Explore cultural and linguistic variations in framing hate speech.</w:t>
      </w:r>
    </w:p>
    <w:p w14:paraId="2DF846CB" w14:textId="77777777" w:rsidR="00252B3B" w:rsidRDefault="00000000">
      <w:pPr>
        <w:pStyle w:val="Heading2"/>
      </w:pPr>
      <w:bookmarkStart w:id="9" w:name="_Toc209719401"/>
      <w:r>
        <w:t>4.4 Method</w:t>
      </w:r>
      <w:bookmarkEnd w:id="9"/>
    </w:p>
    <w:p w14:paraId="28C09790" w14:textId="77777777" w:rsidR="00252B3B" w:rsidRDefault="00000000">
      <w:r>
        <w:t>1. Data Preprocessing (cleaning, filtering duplicates, language restriction)</w:t>
      </w:r>
    </w:p>
    <w:p w14:paraId="7F834387" w14:textId="77777777" w:rsidR="00252B3B" w:rsidRDefault="00000000">
      <w:r>
        <w:t>2. Data Transformation (unifying formats into CSVs with common fields)</w:t>
      </w:r>
    </w:p>
    <w:p w14:paraId="69C29889" w14:textId="77777777" w:rsidR="00252B3B" w:rsidRDefault="00000000">
      <w:r>
        <w:t>3. Analysis Techniques (keyword frequency, co-occurrence analysis, engagement comparison)</w:t>
      </w:r>
    </w:p>
    <w:p w14:paraId="6962C1C5" w14:textId="77777777" w:rsidR="00252B3B" w:rsidRDefault="00000000">
      <w:r>
        <w:t>4. Reporting Insights (cross-platform comparison, highlighting disagreements)</w:t>
      </w:r>
    </w:p>
    <w:p w14:paraId="0CB08207" w14:textId="77777777" w:rsidR="00252B3B" w:rsidRDefault="00000000">
      <w:pPr>
        <w:pStyle w:val="Heading2"/>
      </w:pPr>
      <w:bookmarkStart w:id="10" w:name="_Toc209719402"/>
      <w:r>
        <w:t>4.5 Challenges and Recommendations</w:t>
      </w:r>
      <w:bookmarkEnd w:id="10"/>
    </w:p>
    <w:p w14:paraId="6A7909C0" w14:textId="77777777" w:rsidR="00252B3B" w:rsidRDefault="00000000">
      <w:r>
        <w:t>Challenges:</w:t>
      </w:r>
    </w:p>
    <w:p w14:paraId="40780855" w14:textId="77777777" w:rsidR="00252B3B" w:rsidRDefault="00000000">
      <w:r>
        <w:t>• API rate limits and quota restrictions</w:t>
      </w:r>
    </w:p>
    <w:p w14:paraId="57E468D6" w14:textId="77777777" w:rsidR="00252B3B" w:rsidRDefault="00000000">
      <w:r>
        <w:t>• Data structure variations across platforms</w:t>
      </w:r>
    </w:p>
    <w:p w14:paraId="7096D047" w14:textId="77777777" w:rsidR="00252B3B" w:rsidRDefault="00000000">
      <w:r>
        <w:t>• Dynamic nature of content</w:t>
      </w:r>
    </w:p>
    <w:p w14:paraId="64C11B44" w14:textId="77777777" w:rsidR="00252B3B" w:rsidRDefault="00000000">
      <w:r>
        <w:t>• High volume of retrieved data</w:t>
      </w:r>
    </w:p>
    <w:p w14:paraId="5F3FFA0F" w14:textId="77777777" w:rsidR="00252B3B" w:rsidRDefault="00000000">
      <w:r>
        <w:lastRenderedPageBreak/>
        <w:br/>
        <w:t>Recommendations:</w:t>
      </w:r>
    </w:p>
    <w:p w14:paraId="3469030B" w14:textId="77777777" w:rsidR="00252B3B" w:rsidRDefault="00000000">
      <w:r>
        <w:t>• Store static CSV snapshots immediately after collection</w:t>
      </w:r>
    </w:p>
    <w:p w14:paraId="3BA67E8F" w14:textId="77777777" w:rsidR="00252B3B" w:rsidRDefault="00000000">
      <w:r>
        <w:t>• Standardize structures into unified schema</w:t>
      </w:r>
    </w:p>
    <w:p w14:paraId="7D520B50" w14:textId="77777777" w:rsidR="00252B3B" w:rsidRDefault="00000000">
      <w:r>
        <w:t>• Focus on representative samples</w:t>
      </w:r>
    </w:p>
    <w:p w14:paraId="4F88F452" w14:textId="77777777" w:rsidR="00252B3B" w:rsidRDefault="00000000">
      <w:r>
        <w:t>• Use batch collection to manage rate limits</w:t>
      </w:r>
    </w:p>
    <w:p w14:paraId="5411DC28" w14:textId="77777777" w:rsidR="00252B3B" w:rsidRDefault="00000000">
      <w:pPr>
        <w:pStyle w:val="Heading1"/>
      </w:pPr>
      <w:bookmarkStart w:id="11" w:name="_Toc209719403"/>
      <w:r>
        <w:t>5. Data Sources – Bias Evaluation</w:t>
      </w:r>
      <w:bookmarkEnd w:id="11"/>
    </w:p>
    <w:p w14:paraId="4C37D9B9" w14:textId="6642402C" w:rsidR="00252B3B" w:rsidRDefault="00000000">
      <w:r>
        <w:t>1. Representation Bias: Twitter overrepresents younger users, Reddit focuses on niche discussions, YouTube has broader audiences. Some groups remain underrepresented.</w:t>
      </w:r>
    </w:p>
    <w:p w14:paraId="57966775" w14:textId="16A4BE44" w:rsidR="007E1F1E" w:rsidRDefault="00B34728" w:rsidP="007E1F1E">
      <w:pPr>
        <w:rPr>
          <w:sz w:val="16"/>
          <w:szCs w:val="16"/>
        </w:rPr>
      </w:pPr>
      <w:r w:rsidRPr="007E1F1E">
        <w:rPr>
          <w:noProof/>
          <w:sz w:val="16"/>
          <w:szCs w:val="16"/>
        </w:rPr>
        <mc:AlternateContent>
          <mc:Choice Requires="wps">
            <w:drawing>
              <wp:anchor distT="45720" distB="45720" distL="114300" distR="114300" simplePos="0" relativeHeight="251659264" behindDoc="0" locked="0" layoutInCell="1" allowOverlap="1" wp14:anchorId="30704F35" wp14:editId="2FAC18E0">
                <wp:simplePos x="0" y="0"/>
                <wp:positionH relativeFrom="column">
                  <wp:posOffset>2502535</wp:posOffset>
                </wp:positionH>
                <wp:positionV relativeFrom="paragraph">
                  <wp:posOffset>464185</wp:posOffset>
                </wp:positionV>
                <wp:extent cx="3368040" cy="902335"/>
                <wp:effectExtent l="0" t="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902335"/>
                        </a:xfrm>
                        <a:prstGeom prst="rect">
                          <a:avLst/>
                        </a:prstGeom>
                        <a:solidFill>
                          <a:srgbClr val="FFFFFF"/>
                        </a:solidFill>
                        <a:ln w="9525">
                          <a:solidFill>
                            <a:srgbClr val="000000"/>
                          </a:solidFill>
                          <a:miter lim="800000"/>
                          <a:headEnd/>
                          <a:tailEnd/>
                        </a:ln>
                      </wps:spPr>
                      <wps:txbx>
                        <w:txbxContent>
                          <w:p w14:paraId="135042D3" w14:textId="1D52E95F" w:rsidR="007E1F1E" w:rsidRPr="007E1F1E" w:rsidRDefault="007E1F1E" w:rsidP="007E1F1E">
                            <w:pPr>
                              <w:rPr>
                                <w:sz w:val="16"/>
                                <w:szCs w:val="16"/>
                              </w:rPr>
                            </w:pPr>
                            <w:r w:rsidRPr="007E1F1E">
                              <w:rPr>
                                <w:sz w:val="16"/>
                                <w:szCs w:val="16"/>
                              </w:rPr>
                              <w:t>YouTube shows the highest share of content labeled as hate speech, with about half (50%) of its posts flagged. Twitter follows with roughly 28%, while Reddit has the lowest proportion at around 11%. This suggests that in your sampled data, hate-related or offensive language is most prevalent on YouTube, moderately present on Twitter, and comparatively rare on Reddit.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04F35" id="_x0000_t202" coordsize="21600,21600" o:spt="202" path="m,l,21600r21600,l21600,xe">
                <v:stroke joinstyle="miter"/>
                <v:path gradientshapeok="t" o:connecttype="rect"/>
              </v:shapetype>
              <v:shape id="Text Box 2" o:spid="_x0000_s1026" type="#_x0000_t202" style="position:absolute;margin-left:197.05pt;margin-top:36.55pt;width:265.2pt;height:7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">
                <v:textbox>
                  <w:txbxContent>
                    <w:p w14:paraId="135042D3" w14:textId="1D52E95F" w:rsidR="007E1F1E" w:rsidRPr="007E1F1E" w:rsidRDefault="007E1F1E" w:rsidP="007E1F1E">
                      <w:pPr>
                        <w:rPr>
                          <w:sz w:val="16"/>
                          <w:szCs w:val="16"/>
                        </w:rPr>
                      </w:pPr>
                      <w:r w:rsidRPr="007E1F1E">
                        <w:rPr>
                          <w:sz w:val="16"/>
                          <w:szCs w:val="16"/>
                        </w:rPr>
                        <w:t>YouTube shows the highest share of content labeled as hate speech, with about half (50%) of its posts flagged. Twitter follows with roughly 28%, while Reddit has the lowest proportion at around 11%. This suggests that in your sampled data, hate-related or offensive language is most prevalent on YouTube, moderately present on Twitter, and comparatively rare on Reddit.</w:t>
                      </w:r>
                    </w:p>
                  </w:txbxContent>
                </v:textbox>
                <w10:wrap type="square"/>
              </v:shape>
            </w:pict>
          </mc:Fallback>
        </mc:AlternateContent>
      </w:r>
      <w:r w:rsidR="007E1F1E">
        <w:rPr>
          <w:noProof/>
        </w:rPr>
        <w:drawing>
          <wp:inline distT="0" distB="0" distL="0" distR="0" wp14:anchorId="5DB7C431" wp14:editId="2B700E60">
            <wp:extent cx="2296999" cy="1626243"/>
            <wp:effectExtent l="0" t="0" r="8255" b="0"/>
            <wp:docPr id="1805224756" name="Picture 1" descr="A graph of social med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24756" name="Picture 1" descr="A graph of social media&#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710" cy="1671349"/>
                    </a:xfrm>
                    <a:prstGeom prst="rect">
                      <a:avLst/>
                    </a:prstGeom>
                    <a:noFill/>
                    <a:ln>
                      <a:noFill/>
                    </a:ln>
                  </pic:spPr>
                </pic:pic>
              </a:graphicData>
            </a:graphic>
          </wp:inline>
        </w:drawing>
      </w:r>
    </w:p>
    <w:p w14:paraId="22B548B6" w14:textId="77777777" w:rsidR="00B34728" w:rsidRDefault="00B34728" w:rsidP="007E1F1E">
      <w:pPr>
        <w:rPr>
          <w:sz w:val="16"/>
          <w:szCs w:val="16"/>
        </w:rPr>
      </w:pPr>
    </w:p>
    <w:p w14:paraId="27DBF254" w14:textId="015736E7" w:rsidR="00B34728" w:rsidRDefault="00B34728" w:rsidP="007E1F1E">
      <w:pPr>
        <w:rPr>
          <w:sz w:val="16"/>
          <w:szCs w:val="16"/>
        </w:rPr>
      </w:pPr>
      <w:r w:rsidRPr="00B34728">
        <w:rPr>
          <w:noProof/>
          <w:sz w:val="16"/>
          <w:szCs w:val="16"/>
        </w:rPr>
        <mc:AlternateContent>
          <mc:Choice Requires="wps">
            <w:drawing>
              <wp:anchor distT="45720" distB="45720" distL="114300" distR="114300" simplePos="0" relativeHeight="251661312" behindDoc="0" locked="0" layoutInCell="1" allowOverlap="1" wp14:anchorId="09E1FD2F" wp14:editId="3A444294">
                <wp:simplePos x="0" y="0"/>
                <wp:positionH relativeFrom="column">
                  <wp:posOffset>2375575</wp:posOffset>
                </wp:positionH>
                <wp:positionV relativeFrom="paragraph">
                  <wp:posOffset>84696</wp:posOffset>
                </wp:positionV>
                <wp:extent cx="3507105" cy="1162685"/>
                <wp:effectExtent l="0" t="0" r="17145" b="18415"/>
                <wp:wrapSquare wrapText="bothSides"/>
                <wp:docPr id="1916620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7105" cy="1162685"/>
                        </a:xfrm>
                        <a:prstGeom prst="rect">
                          <a:avLst/>
                        </a:prstGeom>
                        <a:solidFill>
                          <a:srgbClr val="FFFFFF"/>
                        </a:solidFill>
                        <a:ln w="9525">
                          <a:solidFill>
                            <a:srgbClr val="000000"/>
                          </a:solidFill>
                          <a:miter lim="800000"/>
                          <a:headEnd/>
                          <a:tailEnd/>
                        </a:ln>
                      </wps:spPr>
                      <wps:txbx>
                        <w:txbxContent>
                          <w:p w14:paraId="3FF03868" w14:textId="00CF1CDD" w:rsidR="00B34728" w:rsidRPr="00B34728" w:rsidRDefault="00B34728">
                            <w:pPr>
                              <w:rPr>
                                <w:sz w:val="16"/>
                                <w:szCs w:val="16"/>
                              </w:rPr>
                            </w:pPr>
                            <w:r w:rsidRPr="00B34728">
                              <w:rPr>
                                <w:sz w:val="16"/>
                                <w:szCs w:val="16"/>
                              </w:rPr>
                              <w:t>Reddit posts dominate engagement, with both hate (Label 1) and non-hate (Label 0) content reaching far higher interaction levels compared to Twitter and YouTube. The median Reddit engagement is thousands of interactions, while Twitter and YouTube posts stay mostly under a few hundred. The spread (box height) is also widest for Reddit, indicating some posts — hate or not — can go extremely viral. Twitter shows slightly higher engagement for non-hate content than hate, while YouTube engagement remains very low overall.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1FD2F" id="_x0000_s1027" type="#_x0000_t202" style="position:absolute;margin-left:187.05pt;margin-top:6.65pt;width:276.15pt;height:9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">
                <v:textbox>
                  <w:txbxContent>
                    <w:p w14:paraId="3FF03868" w14:textId="00CF1CDD" w:rsidR="00B34728" w:rsidRPr="00B34728" w:rsidRDefault="00B34728">
                      <w:pPr>
                        <w:rPr>
                          <w:sz w:val="16"/>
                          <w:szCs w:val="16"/>
                        </w:rPr>
                      </w:pPr>
                      <w:r w:rsidRPr="00B34728">
                        <w:rPr>
                          <w:sz w:val="16"/>
                          <w:szCs w:val="16"/>
                        </w:rPr>
                        <w:t>Reddit posts dominate engagement, with both hate (Label 1) and non-hate (Label 0) content reaching far higher interaction levels compared to Twitter and YouTube. The median Reddit engagement is thousands of interactions, while Twitter and YouTube posts stay mostly under a few hundred. The spread (box height) is also widest for Reddit, indicating some posts — hate or not — can go extremely viral. Twitter shows slightly higher engagement for non-hate content than hate, while YouTube engagement remains very low overall.</w:t>
                      </w:r>
                    </w:p>
                  </w:txbxContent>
                </v:textbox>
                <w10:wrap type="square"/>
              </v:shape>
            </w:pict>
          </mc:Fallback>
        </mc:AlternateContent>
      </w:r>
      <w:r>
        <w:rPr>
          <w:noProof/>
        </w:rPr>
        <w:drawing>
          <wp:inline distT="0" distB="0" distL="0" distR="0" wp14:anchorId="37EB64CC" wp14:editId="515834D9">
            <wp:extent cx="2251276" cy="1338780"/>
            <wp:effectExtent l="0" t="0" r="0" b="0"/>
            <wp:docPr id="1711469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7466" cy="1366248"/>
                    </a:xfrm>
                    <a:prstGeom prst="rect">
                      <a:avLst/>
                    </a:prstGeom>
                    <a:noFill/>
                    <a:ln>
                      <a:noFill/>
                    </a:ln>
                  </pic:spPr>
                </pic:pic>
              </a:graphicData>
            </a:graphic>
          </wp:inline>
        </w:drawing>
      </w:r>
    </w:p>
    <w:p w14:paraId="3672D203" w14:textId="4C6BB912" w:rsidR="00B34728" w:rsidRPr="007E1F1E" w:rsidRDefault="00B34728" w:rsidP="007E1F1E">
      <w:pPr>
        <w:rPr>
          <w:sz w:val="16"/>
          <w:szCs w:val="16"/>
        </w:rPr>
      </w:pPr>
      <w:r w:rsidRPr="00B34728">
        <w:rPr>
          <w:noProof/>
          <w:sz w:val="16"/>
          <w:szCs w:val="16"/>
        </w:rPr>
        <w:lastRenderedPageBreak/>
        <mc:AlternateContent>
          <mc:Choice Requires="wps">
            <w:drawing>
              <wp:anchor distT="45720" distB="45720" distL="114300" distR="114300" simplePos="0" relativeHeight="251663360" behindDoc="0" locked="0" layoutInCell="1" allowOverlap="1" wp14:anchorId="5BA7D0E3" wp14:editId="1242F202">
                <wp:simplePos x="0" y="0"/>
                <wp:positionH relativeFrom="column">
                  <wp:posOffset>2612390</wp:posOffset>
                </wp:positionH>
                <wp:positionV relativeFrom="paragraph">
                  <wp:posOffset>227965</wp:posOffset>
                </wp:positionV>
                <wp:extent cx="3020695" cy="1404620"/>
                <wp:effectExtent l="0" t="0" r="27305" b="27940"/>
                <wp:wrapSquare wrapText="bothSides"/>
                <wp:docPr id="45672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695" cy="1404620"/>
                        </a:xfrm>
                        <a:prstGeom prst="rect">
                          <a:avLst/>
                        </a:prstGeom>
                        <a:solidFill>
                          <a:srgbClr val="FFFFFF"/>
                        </a:solidFill>
                        <a:ln w="9525">
                          <a:solidFill>
                            <a:srgbClr val="000000"/>
                          </a:solidFill>
                          <a:miter lim="800000"/>
                          <a:headEnd/>
                          <a:tailEnd/>
                        </a:ln>
                      </wps:spPr>
                      <wps:txbx>
                        <w:txbxContent>
                          <w:p w14:paraId="6221F974" w14:textId="07771E59" w:rsidR="00B34728" w:rsidRPr="00B34728" w:rsidRDefault="00B34728">
                            <w:pPr>
                              <w:rPr>
                                <w:sz w:val="16"/>
                                <w:szCs w:val="16"/>
                              </w:rPr>
                            </w:pPr>
                            <w:r w:rsidRPr="00B34728">
                              <w:rPr>
                                <w:sz w:val="16"/>
                                <w:szCs w:val="16"/>
                              </w:rPr>
                              <w:t>YouTube has the largest total number of posts in the dataset and also the highest count of hate-labeled content — nearly half of its entries. Twitter has far fewer posts overall and a moderate portion of hate. Reddit has the second-largest dataset size but only a small fraction of hate-labeled posts, showing that while Reddit is well-represented, most of its content here is non-hate.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A7D0E3" id="_x0000_s1028" type="#_x0000_t202" style="position:absolute;margin-left:205.7pt;margin-top:17.95pt;width:237.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">
                <v:textbox style="mso-fit-shape-to-text:t">
                  <w:txbxContent>
                    <w:p w14:paraId="6221F974" w14:textId="07771E59" w:rsidR="00B34728" w:rsidRPr="00B34728" w:rsidRDefault="00B34728">
                      <w:pPr>
                        <w:rPr>
                          <w:sz w:val="16"/>
                          <w:szCs w:val="16"/>
                        </w:rPr>
                      </w:pPr>
                      <w:r w:rsidRPr="00B34728">
                        <w:rPr>
                          <w:sz w:val="16"/>
                          <w:szCs w:val="16"/>
                        </w:rPr>
                        <w:t>YouTube has the largest total number of posts in the dataset and also the highest count of hate-labeled content — nearly half of its entries. Twitter has far fewer posts overall and a moderate portion of hate. Reddit has the second-largest dataset size but only a small fraction of hate-labeled posts, showing that while Reddit is well-represented, most of its content here is non-hate.</w:t>
                      </w:r>
                    </w:p>
                  </w:txbxContent>
                </v:textbox>
                <w10:wrap type="square"/>
              </v:shape>
            </w:pict>
          </mc:Fallback>
        </mc:AlternateContent>
      </w:r>
      <w:r>
        <w:rPr>
          <w:noProof/>
        </w:rPr>
        <w:drawing>
          <wp:inline distT="0" distB="0" distL="0" distR="0" wp14:anchorId="53D09CED" wp14:editId="6F28325C">
            <wp:extent cx="2262850" cy="1406687"/>
            <wp:effectExtent l="0" t="0" r="4445" b="3175"/>
            <wp:docPr id="1789253703" name="Picture 3"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53703" name="Picture 3" descr="A graph of a bar char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7287" cy="1428095"/>
                    </a:xfrm>
                    <a:prstGeom prst="rect">
                      <a:avLst/>
                    </a:prstGeom>
                    <a:noFill/>
                    <a:ln>
                      <a:noFill/>
                    </a:ln>
                  </pic:spPr>
                </pic:pic>
              </a:graphicData>
            </a:graphic>
          </wp:inline>
        </w:drawing>
      </w:r>
    </w:p>
    <w:p w14:paraId="37A0B475" w14:textId="37D6C8FC" w:rsidR="007E1F1E" w:rsidRDefault="007E1F1E"/>
    <w:p w14:paraId="2DD3E0E4" w14:textId="6C60C105" w:rsidR="00B34728" w:rsidRDefault="002A1CF2" w:rsidP="00B34728">
      <w:r>
        <w:rPr>
          <w:noProof/>
        </w:rPr>
        <mc:AlternateContent>
          <mc:Choice Requires="wps">
            <w:drawing>
              <wp:anchor distT="45720" distB="45720" distL="114300" distR="114300" simplePos="0" relativeHeight="251669504" behindDoc="0" locked="0" layoutInCell="1" allowOverlap="1" wp14:anchorId="441CA6CD" wp14:editId="44588A84">
                <wp:simplePos x="0" y="0"/>
                <wp:positionH relativeFrom="column">
                  <wp:posOffset>3093085</wp:posOffset>
                </wp:positionH>
                <wp:positionV relativeFrom="paragraph">
                  <wp:posOffset>727075</wp:posOffset>
                </wp:positionV>
                <wp:extent cx="2771775" cy="769620"/>
                <wp:effectExtent l="0" t="0" r="28575" b="11430"/>
                <wp:wrapSquare wrapText="bothSides"/>
                <wp:docPr id="8678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769620"/>
                        </a:xfrm>
                        <a:prstGeom prst="rect">
                          <a:avLst/>
                        </a:prstGeom>
                        <a:solidFill>
                          <a:srgbClr val="FFFFFF"/>
                        </a:solidFill>
                        <a:ln w="9525">
                          <a:solidFill>
                            <a:srgbClr val="000000"/>
                          </a:solidFill>
                          <a:miter lim="800000"/>
                          <a:headEnd/>
                          <a:tailEnd/>
                        </a:ln>
                      </wps:spPr>
                      <wps:txbx>
                        <w:txbxContent>
                          <w:p w14:paraId="3FA8BAFA" w14:textId="71B9C811" w:rsidR="00B34728" w:rsidRPr="002A1CF2" w:rsidRDefault="002A1CF2">
                            <w:pPr>
                              <w:rPr>
                                <w:sz w:val="16"/>
                                <w:szCs w:val="16"/>
                              </w:rPr>
                            </w:pPr>
                            <w:r w:rsidRPr="002A1CF2">
                              <w:rPr>
                                <w:sz w:val="16"/>
                                <w:szCs w:val="16"/>
                              </w:rPr>
                              <w:t>Reddit: Most rows appear empty ([]), but where terms exist, they mention “hate speech,” “racism,” “misogyny,” “islamophobia,” and “white supremacy.” This indicates that many Reddit entries either lacked matched keywords or were not automatically tagged.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A6CD" id="_x0000_s1029" type="#_x0000_t202" style="position:absolute;margin-left:243.55pt;margin-top:57.25pt;width:218.25pt;height:6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">
                <v:textbox>
                  <w:txbxContent>
                    <w:p w14:paraId="3FA8BAFA" w14:textId="71B9C811" w:rsidR="00B34728" w:rsidRPr="002A1CF2" w:rsidRDefault="002A1CF2">
                      <w:pPr>
                        <w:rPr>
                          <w:sz w:val="16"/>
                          <w:szCs w:val="16"/>
                        </w:rPr>
                      </w:pPr>
                      <w:r w:rsidRPr="002A1CF2">
                        <w:rPr>
                          <w:sz w:val="16"/>
                          <w:szCs w:val="16"/>
                        </w:rPr>
                        <w:t>Reddit: Most rows appear empty ([]), but where terms exist, they mention “hate speech,” “racism,” “misogyny,” “islamophobia,” and “white supremacy.” This indicates that many Reddit entries either lacked matched keywords or were not automatically tagged.</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00272733" wp14:editId="2D33474B">
                <wp:simplePos x="0" y="0"/>
                <wp:positionH relativeFrom="column">
                  <wp:posOffset>3081655</wp:posOffset>
                </wp:positionH>
                <wp:positionV relativeFrom="paragraph">
                  <wp:posOffset>3810</wp:posOffset>
                </wp:positionV>
                <wp:extent cx="2731135" cy="543560"/>
                <wp:effectExtent l="0" t="0" r="12065" b="27940"/>
                <wp:wrapSquare wrapText="bothSides"/>
                <wp:docPr id="353709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543560"/>
                        </a:xfrm>
                        <a:prstGeom prst="rect">
                          <a:avLst/>
                        </a:prstGeom>
                        <a:solidFill>
                          <a:srgbClr val="FFFFFF"/>
                        </a:solidFill>
                        <a:ln w="9525">
                          <a:solidFill>
                            <a:srgbClr val="000000"/>
                          </a:solidFill>
                          <a:miter lim="800000"/>
                          <a:headEnd/>
                          <a:tailEnd/>
                        </a:ln>
                      </wps:spPr>
                      <wps:txbx>
                        <w:txbxContent>
                          <w:p w14:paraId="17862AC0" w14:textId="10BA6228" w:rsidR="00B34728" w:rsidRPr="002A1CF2" w:rsidRDefault="002A1CF2">
                            <w:pPr>
                              <w:rPr>
                                <w:sz w:val="16"/>
                                <w:szCs w:val="16"/>
                              </w:rPr>
                            </w:pPr>
                            <w:r w:rsidRPr="002A1CF2">
                              <w:rPr>
                                <w:sz w:val="16"/>
                                <w:szCs w:val="16"/>
                              </w:rPr>
                              <w:t>YouTube: The keyword set is very small and dominated by the phrase “hate speech,” with “disgusting” appearing as a distant second, suggesting less diversity of flagged terms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72733" id="_x0000_s1030" type="#_x0000_t202" style="position:absolute;margin-left:242.65pt;margin-top:.3pt;width:215.05pt;height:42.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">
                <v:textbox>
                  <w:txbxContent>
                    <w:p w14:paraId="17862AC0" w14:textId="10BA6228" w:rsidR="00B34728" w:rsidRPr="002A1CF2" w:rsidRDefault="002A1CF2">
                      <w:pPr>
                        <w:rPr>
                          <w:sz w:val="16"/>
                          <w:szCs w:val="16"/>
                        </w:rPr>
                      </w:pPr>
                      <w:r w:rsidRPr="002A1CF2">
                        <w:rPr>
                          <w:sz w:val="16"/>
                          <w:szCs w:val="16"/>
                        </w:rPr>
                        <w:t>YouTube: The keyword set is very small and dominated by the phrase “hate speech,” with “disgusting” appearing as a distant second, suggesting less diversity of flagged terms</w:t>
                      </w:r>
                    </w:p>
                  </w:txbxContent>
                </v:textbox>
                <w10:wrap type="square"/>
              </v:shape>
            </w:pict>
          </mc:Fallback>
        </mc:AlternateContent>
      </w:r>
      <w:r w:rsidR="00B34728">
        <w:rPr>
          <w:noProof/>
        </w:rPr>
        <w:drawing>
          <wp:inline distT="0" distB="0" distL="0" distR="0" wp14:anchorId="1BDC42E8" wp14:editId="0E3D2F03">
            <wp:extent cx="2955939" cy="1454705"/>
            <wp:effectExtent l="0" t="0" r="0" b="0"/>
            <wp:docPr id="996520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4767" cy="1483656"/>
                    </a:xfrm>
                    <a:prstGeom prst="rect">
                      <a:avLst/>
                    </a:prstGeom>
                    <a:noFill/>
                    <a:ln>
                      <a:noFill/>
                    </a:ln>
                  </pic:spPr>
                </pic:pic>
              </a:graphicData>
            </a:graphic>
          </wp:inline>
        </w:drawing>
      </w:r>
    </w:p>
    <w:p w14:paraId="3894F6CC" w14:textId="1BC62413" w:rsidR="00B34728" w:rsidRDefault="00B34728" w:rsidP="00B34728">
      <w:pPr>
        <w:jc w:val="center"/>
      </w:pPr>
      <w:r>
        <w:rPr>
          <w:noProof/>
        </w:rPr>
        <mc:AlternateContent>
          <mc:Choice Requires="wps">
            <w:drawing>
              <wp:anchor distT="45720" distB="45720" distL="114300" distR="114300" simplePos="0" relativeHeight="251665408" behindDoc="0" locked="0" layoutInCell="1" allowOverlap="1" wp14:anchorId="1AF8E51B" wp14:editId="4CEB1B01">
                <wp:simplePos x="0" y="0"/>
                <wp:positionH relativeFrom="margin">
                  <wp:align>left</wp:align>
                </wp:positionH>
                <wp:positionV relativeFrom="paragraph">
                  <wp:posOffset>8963</wp:posOffset>
                </wp:positionV>
                <wp:extent cx="2962910" cy="1404620"/>
                <wp:effectExtent l="0" t="0" r="27940" b="23495"/>
                <wp:wrapSquare wrapText="bothSides"/>
                <wp:docPr id="131482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3119" cy="1404620"/>
                        </a:xfrm>
                        <a:prstGeom prst="rect">
                          <a:avLst/>
                        </a:prstGeom>
                        <a:solidFill>
                          <a:srgbClr val="FFFFFF"/>
                        </a:solidFill>
                        <a:ln w="9525">
                          <a:solidFill>
                            <a:srgbClr val="000000"/>
                          </a:solidFill>
                          <a:miter lim="800000"/>
                          <a:headEnd/>
                          <a:tailEnd/>
                        </a:ln>
                      </wps:spPr>
                      <wps:txbx>
                        <w:txbxContent>
                          <w:p w14:paraId="24253644" w14:textId="0B2D08D4" w:rsidR="00B34728" w:rsidRPr="00B34728" w:rsidRDefault="00B34728" w:rsidP="00B34728">
                            <w:pPr>
                              <w:jc w:val="both"/>
                              <w:rPr>
                                <w:sz w:val="16"/>
                                <w:szCs w:val="16"/>
                              </w:rPr>
                            </w:pPr>
                            <w:r w:rsidRPr="00B34728">
                              <w:rPr>
                                <w:sz w:val="16"/>
                                <w:szCs w:val="16"/>
                              </w:rPr>
                              <w:t>Twitter: The most frequent hate-related terms revolve around religion and ethnicity — especially “jews”, “</w:t>
                            </w:r>
                            <w:proofErr w:type="spellStart"/>
                            <w:r w:rsidRPr="00B34728">
                              <w:rPr>
                                <w:sz w:val="16"/>
                                <w:szCs w:val="16"/>
                              </w:rPr>
                              <w:t>muslims</w:t>
                            </w:r>
                            <w:proofErr w:type="spellEnd"/>
                            <w:r w:rsidRPr="00B34728">
                              <w:rPr>
                                <w:sz w:val="16"/>
                                <w:szCs w:val="16"/>
                              </w:rPr>
                              <w:t>”, and “christians” — along with general insults like “evil”, “horrible”, and “disgusting.”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F8E51B" id="_x0000_s1031" type="#_x0000_t202" style="position:absolute;left:0;text-align:left;margin-left:0;margin-top:.7pt;width:233.3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">
                <v:textbox style="mso-fit-shape-to-text:t">
                  <w:txbxContent>
                    <w:p w14:paraId="24253644" w14:textId="0B2D08D4" w:rsidR="00B34728" w:rsidRPr="00B34728" w:rsidRDefault="00B34728" w:rsidP="00B34728">
                      <w:pPr>
                        <w:jc w:val="both"/>
                        <w:rPr>
                          <w:sz w:val="16"/>
                          <w:szCs w:val="16"/>
                        </w:rPr>
                      </w:pPr>
                      <w:r w:rsidRPr="00B34728">
                        <w:rPr>
                          <w:sz w:val="16"/>
                          <w:szCs w:val="16"/>
                        </w:rPr>
                        <w:t>Twitter: The most frequent hate-related terms revolve around religion and ethnicity — especially “jews”, “muslims”, and “christians” — along with general insults like “evil”, “horrible”, and “disgusting.”</w:t>
                      </w:r>
                    </w:p>
                  </w:txbxContent>
                </v:textbox>
                <w10:wrap type="square" anchorx="margin"/>
              </v:shape>
            </w:pict>
          </mc:Fallback>
        </mc:AlternateContent>
      </w:r>
    </w:p>
    <w:p w14:paraId="7F252FF8" w14:textId="77777777" w:rsidR="002A1CF2" w:rsidRDefault="002A1CF2" w:rsidP="00B34728">
      <w:pPr>
        <w:jc w:val="center"/>
      </w:pPr>
    </w:p>
    <w:p w14:paraId="0B5ADC51" w14:textId="77777777" w:rsidR="002A1CF2" w:rsidRDefault="002A1CF2" w:rsidP="00B34728">
      <w:pPr>
        <w:jc w:val="center"/>
        <w:rPr>
          <w:noProof/>
        </w:rPr>
      </w:pPr>
    </w:p>
    <w:p w14:paraId="3BA5AC4A" w14:textId="77777777" w:rsidR="002A1CF2" w:rsidRDefault="002A1CF2" w:rsidP="00B34728">
      <w:pPr>
        <w:jc w:val="center"/>
        <w:rPr>
          <w:noProof/>
        </w:rPr>
      </w:pPr>
    </w:p>
    <w:p w14:paraId="602E9D19" w14:textId="77777777" w:rsidR="002A1CF2" w:rsidRDefault="002A1CF2" w:rsidP="00B34728">
      <w:pPr>
        <w:jc w:val="center"/>
        <w:rPr>
          <w:noProof/>
        </w:rPr>
      </w:pPr>
    </w:p>
    <w:p w14:paraId="791B82F6" w14:textId="77777777" w:rsidR="002A1CF2" w:rsidRDefault="002A1CF2" w:rsidP="00B34728">
      <w:pPr>
        <w:jc w:val="center"/>
        <w:rPr>
          <w:noProof/>
        </w:rPr>
      </w:pPr>
    </w:p>
    <w:p w14:paraId="477B83F5" w14:textId="77777777" w:rsidR="002A1CF2" w:rsidRDefault="002A1CF2" w:rsidP="00B34728">
      <w:pPr>
        <w:jc w:val="center"/>
        <w:rPr>
          <w:noProof/>
        </w:rPr>
      </w:pPr>
    </w:p>
    <w:p w14:paraId="6447FAC0" w14:textId="77777777" w:rsidR="002A1CF2" w:rsidRDefault="002A1CF2" w:rsidP="00B34728">
      <w:pPr>
        <w:jc w:val="center"/>
        <w:rPr>
          <w:noProof/>
        </w:rPr>
      </w:pPr>
    </w:p>
    <w:p w14:paraId="4811CEB1" w14:textId="77777777" w:rsidR="002A1CF2" w:rsidRDefault="002A1CF2" w:rsidP="00B34728">
      <w:pPr>
        <w:jc w:val="center"/>
        <w:rPr>
          <w:noProof/>
        </w:rPr>
      </w:pPr>
    </w:p>
    <w:p w14:paraId="2FE55ADB" w14:textId="4561B0E1" w:rsidR="002A1CF2" w:rsidRDefault="002A1CF2" w:rsidP="002A1CF2">
      <w:pPr>
        <w:jc w:val="center"/>
      </w:pPr>
      <w:r>
        <w:rPr>
          <w:noProof/>
        </w:rPr>
        <w:lastRenderedPageBreak/>
        <mc:AlternateContent>
          <mc:Choice Requires="wps">
            <w:drawing>
              <wp:anchor distT="45720" distB="45720" distL="114300" distR="114300" simplePos="0" relativeHeight="251675648" behindDoc="0" locked="0" layoutInCell="1" allowOverlap="1" wp14:anchorId="6830B68E" wp14:editId="5707129B">
                <wp:simplePos x="0" y="0"/>
                <wp:positionH relativeFrom="margin">
                  <wp:align>center</wp:align>
                </wp:positionH>
                <wp:positionV relativeFrom="paragraph">
                  <wp:posOffset>2444959</wp:posOffset>
                </wp:positionV>
                <wp:extent cx="5294630" cy="774700"/>
                <wp:effectExtent l="0" t="0" r="20320" b="25400"/>
                <wp:wrapSquare wrapText="bothSides"/>
                <wp:docPr id="1012597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774700"/>
                        </a:xfrm>
                        <a:prstGeom prst="rect">
                          <a:avLst/>
                        </a:prstGeom>
                        <a:solidFill>
                          <a:srgbClr val="FFFFFF"/>
                        </a:solidFill>
                        <a:ln w="9525">
                          <a:solidFill>
                            <a:srgbClr val="000000"/>
                          </a:solidFill>
                          <a:miter lim="800000"/>
                          <a:headEnd/>
                          <a:tailEnd/>
                        </a:ln>
                      </wps:spPr>
                      <wps:txbx>
                        <w:txbxContent>
                          <w:p w14:paraId="7EF7FEAB" w14:textId="245151BC" w:rsidR="002A1CF2" w:rsidRPr="002A1CF2" w:rsidRDefault="002A1CF2" w:rsidP="002A1CF2">
                            <w:pPr>
                              <w:rPr>
                                <w:sz w:val="16"/>
                                <w:szCs w:val="16"/>
                              </w:rPr>
                            </w:pPr>
                            <w:r w:rsidRPr="002A1CF2">
                              <w:rPr>
                                <w:sz w:val="16"/>
                                <w:szCs w:val="16"/>
                              </w:rPr>
                              <w:t>Twitter WordCloud</w:t>
                            </w:r>
                          </w:p>
                          <w:p w14:paraId="7E57BB2F" w14:textId="6C359F52" w:rsidR="002A1CF2" w:rsidRPr="002A1CF2" w:rsidRDefault="002A1CF2" w:rsidP="002A1CF2">
                            <w:pPr>
                              <w:rPr>
                                <w:sz w:val="16"/>
                                <w:szCs w:val="16"/>
                              </w:rPr>
                            </w:pPr>
                            <w:r w:rsidRPr="002A1CF2">
                              <w:rPr>
                                <w:sz w:val="16"/>
                                <w:szCs w:val="16"/>
                              </w:rPr>
                              <w:t>Shows strong focus on identity and religion: “jews, christian, muslim, black, immigrants” alongside hate-related adjectives (“evil, disgusting, horrible”).</w:t>
                            </w:r>
                            <w:r>
                              <w:rPr>
                                <w:sz w:val="16"/>
                                <w:szCs w:val="16"/>
                              </w:rPr>
                              <w:t xml:space="preserve"> </w:t>
                            </w:r>
                            <w:r w:rsidRPr="002A1CF2">
                              <w:rPr>
                                <w:sz w:val="16"/>
                                <w:szCs w:val="16"/>
                              </w:rPr>
                              <w:t>Also includes links (https, t.co) typical of Twitter and some popular figures (Charlie Kirk).</w:t>
                            </w:r>
                            <w:r>
                              <w:rPr>
                                <w:sz w:val="16"/>
                                <w:szCs w:val="16"/>
                              </w:rPr>
                              <w:t xml:space="preserve"> </w:t>
                            </w:r>
                            <w:r w:rsidRPr="002A1CF2">
                              <w:rPr>
                                <w:sz w:val="16"/>
                                <w:szCs w:val="16"/>
                              </w:rPr>
                              <w:t>This suggests a mix of targeted hate terms and news-sharing behavior.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0B68E" id="_x0000_s1032" type="#_x0000_t202" style="position:absolute;left:0;text-align:left;margin-left:0;margin-top:192.5pt;width:416.9pt;height:61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">
                <v:textbox>
                  <w:txbxContent>
                    <w:p w14:paraId="7EF7FEAB" w14:textId="245151BC" w:rsidR="002A1CF2" w:rsidRPr="002A1CF2" w:rsidRDefault="002A1CF2" w:rsidP="002A1CF2">
                      <w:pPr>
                        <w:rPr>
                          <w:sz w:val="16"/>
                          <w:szCs w:val="16"/>
                        </w:rPr>
                      </w:pPr>
                      <w:r w:rsidRPr="002A1CF2">
                        <w:rPr>
                          <w:sz w:val="16"/>
                          <w:szCs w:val="16"/>
                        </w:rPr>
                        <w:t>Twitter WordCloud</w:t>
                      </w:r>
                    </w:p>
                    <w:p w14:paraId="7E57BB2F" w14:textId="6C359F52" w:rsidR="002A1CF2" w:rsidRPr="002A1CF2" w:rsidRDefault="002A1CF2" w:rsidP="002A1CF2">
                      <w:pPr>
                        <w:rPr>
                          <w:sz w:val="16"/>
                          <w:szCs w:val="16"/>
                        </w:rPr>
                      </w:pPr>
                      <w:r w:rsidRPr="002A1CF2">
                        <w:rPr>
                          <w:sz w:val="16"/>
                          <w:szCs w:val="16"/>
                        </w:rPr>
                        <w:t>Shows strong focus on identity and religion: “jews, christian, muslim, black, immigrants” alongside hate-related adjectives (“evil, disgusting, horrible”).</w:t>
                      </w:r>
                      <w:r>
                        <w:rPr>
                          <w:sz w:val="16"/>
                          <w:szCs w:val="16"/>
                        </w:rPr>
                        <w:t xml:space="preserve"> </w:t>
                      </w:r>
                      <w:r w:rsidRPr="002A1CF2">
                        <w:rPr>
                          <w:sz w:val="16"/>
                          <w:szCs w:val="16"/>
                        </w:rPr>
                        <w:t>Also includes links (https, t.co) typical of Twitter and some popular figures (Charlie Kirk).</w:t>
                      </w:r>
                      <w:r>
                        <w:rPr>
                          <w:sz w:val="16"/>
                          <w:szCs w:val="16"/>
                        </w:rPr>
                        <w:t xml:space="preserve"> </w:t>
                      </w:r>
                      <w:r w:rsidRPr="002A1CF2">
                        <w:rPr>
                          <w:sz w:val="16"/>
                          <w:szCs w:val="16"/>
                        </w:rPr>
                        <w:t>This suggests a mix of targeted hate terms and news-sharing behavior.</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63934E48" wp14:editId="3C89374B">
                <wp:simplePos x="0" y="0"/>
                <wp:positionH relativeFrom="margin">
                  <wp:posOffset>83820</wp:posOffset>
                </wp:positionH>
                <wp:positionV relativeFrom="paragraph">
                  <wp:posOffset>1802130</wp:posOffset>
                </wp:positionV>
                <wp:extent cx="5300980" cy="578485"/>
                <wp:effectExtent l="0" t="0" r="13970" b="12065"/>
                <wp:wrapSquare wrapText="bothSides"/>
                <wp:docPr id="1713821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578485"/>
                        </a:xfrm>
                        <a:prstGeom prst="rect">
                          <a:avLst/>
                        </a:prstGeom>
                        <a:solidFill>
                          <a:srgbClr val="FFFFFF"/>
                        </a:solidFill>
                        <a:ln w="9525">
                          <a:solidFill>
                            <a:srgbClr val="000000"/>
                          </a:solidFill>
                          <a:miter lim="800000"/>
                          <a:headEnd/>
                          <a:tailEnd/>
                        </a:ln>
                      </wps:spPr>
                      <wps:txbx>
                        <w:txbxContent>
                          <w:p w14:paraId="426CC01A" w14:textId="77777777" w:rsidR="002A1CF2" w:rsidRDefault="002A1CF2" w:rsidP="002A1CF2">
                            <w:pPr>
                              <w:rPr>
                                <w:sz w:val="16"/>
                                <w:szCs w:val="16"/>
                              </w:rPr>
                            </w:pPr>
                            <w:r w:rsidRPr="002A1CF2">
                              <w:rPr>
                                <w:sz w:val="16"/>
                                <w:szCs w:val="16"/>
                              </w:rPr>
                              <w:t>YouTube WordCloud</w:t>
                            </w:r>
                          </w:p>
                          <w:p w14:paraId="0E13412A" w14:textId="60945766" w:rsidR="002A1CF2" w:rsidRPr="002A1CF2" w:rsidRDefault="002A1CF2" w:rsidP="002A1CF2">
                            <w:pPr>
                              <w:rPr>
                                <w:sz w:val="16"/>
                                <w:szCs w:val="16"/>
                              </w:rPr>
                            </w:pPr>
                            <w:r w:rsidRPr="002A1CF2">
                              <w:rPr>
                                <w:sz w:val="16"/>
                                <w:szCs w:val="16"/>
                              </w:rPr>
                              <w:t>Dominated by “free speech,” “Charlie Kirk,” “Trump,” “people,” and “left/right.”</w:t>
                            </w:r>
                            <w:r>
                              <w:rPr>
                                <w:sz w:val="16"/>
                                <w:szCs w:val="16"/>
                              </w:rPr>
                              <w:t xml:space="preserve"> </w:t>
                            </w:r>
                            <w:r w:rsidRPr="002A1CF2">
                              <w:rPr>
                                <w:sz w:val="16"/>
                                <w:szCs w:val="16"/>
                              </w:rPr>
                              <w:t>YouTube discussions here are centered on free speech debates, political figures, and culture-war themes like cancel culture and censorship.</w:t>
                            </w:r>
                          </w:p>
                          <w:p w14:paraId="63AC24F5" w14:textId="36367552" w:rsidR="002A1CF2" w:rsidRPr="002A1CF2" w:rsidRDefault="002A1CF2" w:rsidP="002A1CF2">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4E48" id="_x0000_s1033" type="#_x0000_t202" style="position:absolute;left:0;text-align:left;margin-left:6.6pt;margin-top:141.9pt;width:417.4pt;height:45.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">
                <v:textbox>
                  <w:txbxContent>
                    <w:p w14:paraId="426CC01A" w14:textId="77777777" w:rsidR="002A1CF2" w:rsidRDefault="002A1CF2" w:rsidP="002A1CF2">
                      <w:pPr>
                        <w:rPr>
                          <w:sz w:val="16"/>
                          <w:szCs w:val="16"/>
                        </w:rPr>
                      </w:pPr>
                      <w:r w:rsidRPr="002A1CF2">
                        <w:rPr>
                          <w:sz w:val="16"/>
                          <w:szCs w:val="16"/>
                        </w:rPr>
                        <w:t>YouTube WordCloud</w:t>
                      </w:r>
                    </w:p>
                    <w:p w14:paraId="0E13412A" w14:textId="60945766" w:rsidR="002A1CF2" w:rsidRPr="002A1CF2" w:rsidRDefault="002A1CF2" w:rsidP="002A1CF2">
                      <w:pPr>
                        <w:rPr>
                          <w:sz w:val="16"/>
                          <w:szCs w:val="16"/>
                        </w:rPr>
                      </w:pPr>
                      <w:r w:rsidRPr="002A1CF2">
                        <w:rPr>
                          <w:sz w:val="16"/>
                          <w:szCs w:val="16"/>
                        </w:rPr>
                        <w:t>Dominated by “free speech,” “Charlie Kirk,” “Trump,” “people,” and “left/right.”</w:t>
                      </w:r>
                      <w:r>
                        <w:rPr>
                          <w:sz w:val="16"/>
                          <w:szCs w:val="16"/>
                        </w:rPr>
                        <w:t xml:space="preserve"> </w:t>
                      </w:r>
                      <w:r w:rsidRPr="002A1CF2">
                        <w:rPr>
                          <w:sz w:val="16"/>
                          <w:szCs w:val="16"/>
                        </w:rPr>
                        <w:t>YouTube discussions here are centered on free speech debates, political figures, and culture-war themes like cancel culture and censorship.</w:t>
                      </w:r>
                    </w:p>
                    <w:p w14:paraId="63AC24F5" w14:textId="36367552" w:rsidR="002A1CF2" w:rsidRPr="002A1CF2" w:rsidRDefault="002A1CF2" w:rsidP="002A1CF2">
                      <w:pPr>
                        <w:rPr>
                          <w:sz w:val="16"/>
                          <w:szCs w:val="16"/>
                        </w:rPr>
                      </w:pP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792040B1" wp14:editId="12440B85">
                <wp:simplePos x="0" y="0"/>
                <wp:positionH relativeFrom="column">
                  <wp:posOffset>95250</wp:posOffset>
                </wp:positionH>
                <wp:positionV relativeFrom="paragraph">
                  <wp:posOffset>1049655</wp:posOffset>
                </wp:positionV>
                <wp:extent cx="5300980" cy="699770"/>
                <wp:effectExtent l="0" t="0" r="13970" b="24130"/>
                <wp:wrapSquare wrapText="bothSides"/>
                <wp:docPr id="286921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699770"/>
                        </a:xfrm>
                        <a:prstGeom prst="rect">
                          <a:avLst/>
                        </a:prstGeom>
                        <a:solidFill>
                          <a:srgbClr val="FFFFFF"/>
                        </a:solidFill>
                        <a:ln w="9525">
                          <a:solidFill>
                            <a:srgbClr val="000000"/>
                          </a:solidFill>
                          <a:miter lim="800000"/>
                          <a:headEnd/>
                          <a:tailEnd/>
                        </a:ln>
                      </wps:spPr>
                      <wps:txbx>
                        <w:txbxContent>
                          <w:p w14:paraId="538539A5" w14:textId="77777777" w:rsidR="002A1CF2" w:rsidRDefault="002A1CF2" w:rsidP="002A1CF2">
                            <w:pPr>
                              <w:rPr>
                                <w:sz w:val="16"/>
                                <w:szCs w:val="16"/>
                              </w:rPr>
                            </w:pPr>
                            <w:r w:rsidRPr="002A1CF2">
                              <w:rPr>
                                <w:sz w:val="16"/>
                                <w:szCs w:val="16"/>
                              </w:rPr>
                              <w:t>Reddit WordCloud</w:t>
                            </w:r>
                          </w:p>
                          <w:p w14:paraId="386B8B24" w14:textId="15680B46" w:rsidR="002A1CF2" w:rsidRPr="002A1CF2" w:rsidRDefault="002A1CF2" w:rsidP="002A1CF2">
                            <w:pPr>
                              <w:rPr>
                                <w:sz w:val="16"/>
                                <w:szCs w:val="16"/>
                              </w:rPr>
                            </w:pPr>
                            <w:r w:rsidRPr="002A1CF2">
                              <w:rPr>
                                <w:sz w:val="16"/>
                                <w:szCs w:val="16"/>
                              </w:rPr>
                              <w:t>Most frequent terms include “people,” “right,” “left,” “even,” and “one.”The conversation seems highly political and polarized, with frequent references to sides (left/right), time-based words (now, time, days), and some religion- or identity-related mentions (e.g., jew, christian).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040B1" id="_x0000_s1034" type="#_x0000_t202" style="position:absolute;left:0;text-align:left;margin-left:7.5pt;margin-top:82.65pt;width:417.4pt;height:55.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iVFAIAACYEAAAOAAAAZHJzL2Uyb0RvYy54bWysU81u2zAMvg/YOwi6L3aypE2M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">
                <v:textbox>
                  <w:txbxContent>
                    <w:p w14:paraId="538539A5" w14:textId="77777777" w:rsidR="002A1CF2" w:rsidRDefault="002A1CF2" w:rsidP="002A1CF2">
                      <w:pPr>
                        <w:rPr>
                          <w:sz w:val="16"/>
                          <w:szCs w:val="16"/>
                        </w:rPr>
                      </w:pPr>
                      <w:r w:rsidRPr="002A1CF2">
                        <w:rPr>
                          <w:sz w:val="16"/>
                          <w:szCs w:val="16"/>
                        </w:rPr>
                        <w:t>Reddit WordCloud</w:t>
                      </w:r>
                    </w:p>
                    <w:p w14:paraId="386B8B24" w14:textId="15680B46" w:rsidR="002A1CF2" w:rsidRPr="002A1CF2" w:rsidRDefault="002A1CF2" w:rsidP="002A1CF2">
                      <w:pPr>
                        <w:rPr>
                          <w:sz w:val="16"/>
                          <w:szCs w:val="16"/>
                        </w:rPr>
                      </w:pPr>
                      <w:r w:rsidRPr="002A1CF2">
                        <w:rPr>
                          <w:sz w:val="16"/>
                          <w:szCs w:val="16"/>
                        </w:rPr>
                        <w:t>Most frequent terms include “people,” “right,” “left,” “even,” and “one.”The conversation seems highly political and polarized, with frequent references to sides (left/right), time-based words (now, time, days), and some religion- or identity-related mentions (e.g., jew, christian).</w:t>
                      </w:r>
                    </w:p>
                  </w:txbxContent>
                </v:textbox>
                <w10:wrap type="square"/>
              </v:shape>
            </w:pict>
          </mc:Fallback>
        </mc:AlternateContent>
      </w:r>
      <w:r>
        <w:rPr>
          <w:noProof/>
        </w:rPr>
        <w:drawing>
          <wp:inline distT="0" distB="0" distL="0" distR="0" wp14:anchorId="73D72244" wp14:editId="4D4EE65F">
            <wp:extent cx="1772881" cy="972161"/>
            <wp:effectExtent l="0" t="0" r="6350" b="0"/>
            <wp:docPr id="2929821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2881" cy="972161"/>
                    </a:xfrm>
                    <a:prstGeom prst="rect">
                      <a:avLst/>
                    </a:prstGeom>
                    <a:noFill/>
                    <a:ln>
                      <a:noFill/>
                    </a:ln>
                  </pic:spPr>
                </pic:pic>
              </a:graphicData>
            </a:graphic>
          </wp:inline>
        </w:drawing>
      </w:r>
      <w:r>
        <w:rPr>
          <w:noProof/>
        </w:rPr>
        <w:drawing>
          <wp:inline distT="0" distB="0" distL="0" distR="0" wp14:anchorId="7FA1409F" wp14:editId="52AFD62B">
            <wp:extent cx="1753565" cy="957099"/>
            <wp:effectExtent l="0" t="0" r="0" b="0"/>
            <wp:docPr id="748000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3565" cy="957099"/>
                    </a:xfrm>
                    <a:prstGeom prst="rect">
                      <a:avLst/>
                    </a:prstGeom>
                    <a:noFill/>
                    <a:ln>
                      <a:noFill/>
                    </a:ln>
                  </pic:spPr>
                </pic:pic>
              </a:graphicData>
            </a:graphic>
          </wp:inline>
        </w:drawing>
      </w:r>
      <w:r>
        <w:rPr>
          <w:noProof/>
        </w:rPr>
        <w:drawing>
          <wp:inline distT="0" distB="0" distL="0" distR="0" wp14:anchorId="1E50D161" wp14:editId="3848E45C">
            <wp:extent cx="1765139" cy="974841"/>
            <wp:effectExtent l="0" t="0" r="6985" b="0"/>
            <wp:docPr id="11449233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139" cy="974841"/>
                    </a:xfrm>
                    <a:prstGeom prst="rect">
                      <a:avLst/>
                    </a:prstGeom>
                    <a:noFill/>
                    <a:ln>
                      <a:noFill/>
                    </a:ln>
                  </pic:spPr>
                </pic:pic>
              </a:graphicData>
            </a:graphic>
          </wp:inline>
        </w:drawing>
      </w:r>
    </w:p>
    <w:p w14:paraId="15A87D54" w14:textId="02AFDE07" w:rsidR="00252B3B" w:rsidRDefault="00000000">
      <w:r>
        <w:t>2. Measurement Bias: Content types differ (short tweets vs. long Reddit posts vs. YouTube comments), leading to inconsistency in interpretation of hate speech.</w:t>
      </w:r>
    </w:p>
    <w:p w14:paraId="7BDCC14D" w14:textId="77777777" w:rsidR="00252B3B" w:rsidRDefault="00000000">
      <w:r>
        <w:t>3. Historical Bias: Moderation policies and content removal affect data availability, shaping the dataset based only on what remains visible.</w:t>
      </w:r>
    </w:p>
    <w:p w14:paraId="5EF0933E" w14:textId="77777777" w:rsidR="00252B3B" w:rsidRDefault="00000000">
      <w:pPr>
        <w:pStyle w:val="Heading1"/>
      </w:pPr>
      <w:bookmarkStart w:id="12" w:name="_Toc209719404"/>
      <w:r>
        <w:t>6. Raw Data File(s)</w:t>
      </w:r>
      <w:bookmarkEnd w:id="12"/>
    </w:p>
    <w:p w14:paraId="4E4D9D7F" w14:textId="77777777" w:rsidR="00252B3B" w:rsidRDefault="00000000">
      <w:r>
        <w:t>- twitter_data.csv</w:t>
      </w:r>
    </w:p>
    <w:p w14:paraId="129FE12A" w14:textId="77777777" w:rsidR="00252B3B" w:rsidRDefault="00000000">
      <w:r>
        <w:t>- youtube_comments.csv</w:t>
      </w:r>
    </w:p>
    <w:p w14:paraId="1A8DBB70" w14:textId="77777777" w:rsidR="00252B3B" w:rsidRDefault="00000000">
      <w:r>
        <w:t>- reddit_data.csv</w:t>
      </w:r>
    </w:p>
    <w:p w14:paraId="4A5C6D7C" w14:textId="77777777" w:rsidR="00252B3B" w:rsidRDefault="00000000">
      <w:pPr>
        <w:pStyle w:val="Heading1"/>
      </w:pPr>
      <w:bookmarkStart w:id="13" w:name="_Toc209719405"/>
      <w:r>
        <w:t xml:space="preserve">7. </w:t>
      </w:r>
      <w:proofErr w:type="spellStart"/>
      <w:r>
        <w:t>Jupyter</w:t>
      </w:r>
      <w:proofErr w:type="spellEnd"/>
      <w:r>
        <w:t xml:space="preserve"> Notebook</w:t>
      </w:r>
      <w:bookmarkEnd w:id="13"/>
    </w:p>
    <w:p w14:paraId="56E117EB" w14:textId="77777777" w:rsidR="00252B3B" w:rsidRDefault="00000000">
      <w:r>
        <w:t>Contains scripts for API access, preprocessing, and analysis.</w:t>
      </w:r>
    </w:p>
    <w:p w14:paraId="31B573AF" w14:textId="432EC88F" w:rsidR="007E1F1E" w:rsidRDefault="007E1F1E" w:rsidP="007E1F1E">
      <w:pPr>
        <w:pStyle w:val="ListParagraph"/>
        <w:numPr>
          <w:ilvl w:val="0"/>
          <w:numId w:val="11"/>
        </w:numPr>
      </w:pPr>
      <w:r>
        <w:t>Data collection and Extraction Notebooks</w:t>
      </w:r>
    </w:p>
    <w:p w14:paraId="38C932B8" w14:textId="259DD47E" w:rsidR="007E1F1E" w:rsidRDefault="007E1F1E" w:rsidP="007E1F1E">
      <w:r>
        <w:lastRenderedPageBreak/>
        <w:t xml:space="preserve">Twitter: </w:t>
      </w:r>
      <w:hyperlink r:id="rId18" w:history="1">
        <w:r w:rsidRPr="00866DEA">
          <w:rPr>
            <w:rStyle w:val="Hyperlink"/>
          </w:rPr>
          <w:t>https://colab.research.google.com/drive/1s0sNmPXVtMY8irGXOQDVrngU9Oe0Lduj?usp=sharing</w:t>
        </w:r>
      </w:hyperlink>
    </w:p>
    <w:p w14:paraId="498B2D2B" w14:textId="3885EB4C" w:rsidR="007E1F1E" w:rsidRDefault="007E1F1E" w:rsidP="007E1F1E">
      <w:r>
        <w:t xml:space="preserve">Reddit: </w:t>
      </w:r>
      <w:hyperlink r:id="rId19" w:history="1">
        <w:r w:rsidRPr="00866DEA">
          <w:rPr>
            <w:rStyle w:val="Hyperlink"/>
          </w:rPr>
          <w:t>https://colab.research.google.com/drive/1BhgKkYaotBkS9T5eT8P_UluZSuYlbD3P?usp=sharing</w:t>
        </w:r>
      </w:hyperlink>
    </w:p>
    <w:p w14:paraId="13C34184" w14:textId="77777777" w:rsidR="007E1F1E" w:rsidRDefault="007E1F1E" w:rsidP="007E1F1E">
      <w:r>
        <w:t>YouTube:</w:t>
      </w:r>
      <w:r w:rsidRPr="007E1F1E">
        <w:t xml:space="preserve"> </w:t>
      </w:r>
    </w:p>
    <w:p w14:paraId="7EA0D46A" w14:textId="2A59C1F3" w:rsidR="007E1F1E" w:rsidRDefault="007E1F1E" w:rsidP="007E1F1E">
      <w:hyperlink r:id="rId20" w:history="1">
        <w:r w:rsidRPr="00866DEA">
          <w:rPr>
            <w:rStyle w:val="Hyperlink"/>
          </w:rPr>
          <w:t>https://colab.research.google.com/drive/1fgCA-nw5JJhUMUNDNkZtpMeKJrLCCGN5?usp=sharing</w:t>
        </w:r>
      </w:hyperlink>
    </w:p>
    <w:p w14:paraId="7373FA40" w14:textId="1956583C" w:rsidR="007E1F1E" w:rsidRDefault="007E1F1E" w:rsidP="007E1F1E">
      <w:pPr>
        <w:pStyle w:val="ListParagraph"/>
        <w:numPr>
          <w:ilvl w:val="0"/>
          <w:numId w:val="11"/>
        </w:numPr>
      </w:pPr>
      <w:r>
        <w:t>Graphical Representation Notebook</w:t>
      </w:r>
    </w:p>
    <w:p w14:paraId="787A2326" w14:textId="03C17930" w:rsidR="007E1F1E" w:rsidRDefault="007E1F1E" w:rsidP="007E1F1E">
      <w:hyperlink r:id="rId21" w:history="1">
        <w:r w:rsidRPr="00866DEA">
          <w:rPr>
            <w:rStyle w:val="Hyperlink"/>
          </w:rPr>
          <w:t>https://colab.research.google.com/drive/1v4x2-973h_SoMU5AFARobp6X7hIyY_bj?usp=sharing</w:t>
        </w:r>
      </w:hyperlink>
    </w:p>
    <w:p w14:paraId="145F8577" w14:textId="77777777" w:rsidR="00252B3B" w:rsidRDefault="00000000">
      <w:pPr>
        <w:pStyle w:val="Heading1"/>
      </w:pPr>
      <w:bookmarkStart w:id="14" w:name="_Toc209719406"/>
      <w:r>
        <w:t>8. Logbook</w:t>
      </w:r>
      <w:bookmarkEnd w:id="14"/>
    </w:p>
    <w:p w14:paraId="345D1DD0" w14:textId="0C5F5190" w:rsidR="00EA16BD" w:rsidRDefault="00EA16BD" w:rsidP="00EA16BD">
      <w:r>
        <w:t xml:space="preserve">Provided in a separate document. </w:t>
      </w:r>
    </w:p>
    <w:sectPr w:rsidR="00EA16BD" w:rsidSect="00034616">
      <w:head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A9EFB" w14:textId="77777777" w:rsidR="002259F0" w:rsidRDefault="002259F0" w:rsidP="00FD6337">
      <w:pPr>
        <w:spacing w:after="0" w:line="240" w:lineRule="auto"/>
      </w:pPr>
      <w:r>
        <w:separator/>
      </w:r>
    </w:p>
  </w:endnote>
  <w:endnote w:type="continuationSeparator" w:id="0">
    <w:p w14:paraId="3CE801F1" w14:textId="77777777" w:rsidR="002259F0" w:rsidRDefault="002259F0" w:rsidP="00FD6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EA340" w14:textId="77777777" w:rsidR="002259F0" w:rsidRDefault="002259F0" w:rsidP="00FD6337">
      <w:pPr>
        <w:spacing w:after="0" w:line="240" w:lineRule="auto"/>
      </w:pPr>
      <w:r>
        <w:separator/>
      </w:r>
    </w:p>
  </w:footnote>
  <w:footnote w:type="continuationSeparator" w:id="0">
    <w:p w14:paraId="6B1148DD" w14:textId="77777777" w:rsidR="002259F0" w:rsidRDefault="002259F0" w:rsidP="00FD6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B964C" w14:textId="3E3B6FC7" w:rsidR="00FD6337" w:rsidRDefault="00FD6337" w:rsidP="00FD6337">
    <w:pPr>
      <w:pStyle w:val="Header"/>
      <w:rPr>
        <w:rtl/>
      </w:rPr>
    </w:pPr>
  </w:p>
  <w:p w14:paraId="096E3FAB" w14:textId="799A5566" w:rsidR="00FD6337" w:rsidRDefault="00FD6337" w:rsidP="00FD6337">
    <w:pPr>
      <w:pStyle w:val="Header"/>
      <w:rPr>
        <w:rtl/>
      </w:rPr>
    </w:pPr>
    <w:r>
      <w:rPr>
        <w:rFonts w:hint="cs"/>
        <w:rtl/>
      </w:rPr>
      <w:t xml:space="preserve">                                   </w:t>
    </w:r>
    <w:r w:rsidRPr="00FD6337">
      <w:t>King Saud University </w:t>
    </w:r>
  </w:p>
  <w:p w14:paraId="68900140" w14:textId="6FDC90D8" w:rsidR="00FD6337" w:rsidRDefault="00FD6337" w:rsidP="00FD6337">
    <w:pPr>
      <w:pStyle w:val="Header"/>
      <w:rPr>
        <w:rtl/>
      </w:rPr>
    </w:pPr>
    <w:r>
      <w:rPr>
        <w:noProof/>
      </w:rPr>
      <w:drawing>
        <wp:inline distT="0" distB="0" distL="0" distR="0" wp14:anchorId="73DB308B" wp14:editId="4CDB4116">
          <wp:extent cx="1371600" cy="1009650"/>
          <wp:effectExtent l="0" t="0" r="0" b="0"/>
          <wp:docPr id="508047272" name="Picture 6" descr="A blue rectangular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47272" name="Picture 6" descr="A blue rectangular sign with white tex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1009650"/>
                  </a:xfrm>
                  <a:prstGeom prst="rect">
                    <a:avLst/>
                  </a:prstGeom>
                  <a:noFill/>
                  <a:ln>
                    <a:noFill/>
                  </a:ln>
                </pic:spPr>
              </pic:pic>
            </a:graphicData>
          </a:graphic>
        </wp:inline>
      </w:drawing>
    </w:r>
  </w:p>
  <w:p w14:paraId="39A94DE3" w14:textId="77777777" w:rsidR="00FD6337" w:rsidRPr="00FD6337" w:rsidRDefault="00FD6337" w:rsidP="00FD6337">
    <w:pPr>
      <w:pStyle w:val="Header"/>
    </w:pPr>
    <w:r w:rsidRPr="00FD6337">
      <w:t>College of Computer and Information Sciences </w:t>
    </w:r>
  </w:p>
  <w:p w14:paraId="2F1DDE59" w14:textId="77777777" w:rsidR="00FD6337" w:rsidRPr="00FD6337" w:rsidRDefault="00FD6337" w:rsidP="00FD6337">
    <w:pPr>
      <w:pStyle w:val="Header"/>
    </w:pPr>
    <w:r w:rsidRPr="00FD6337">
      <w:t>Department of Information Technology </w:t>
    </w:r>
  </w:p>
  <w:p w14:paraId="27E7D0DA" w14:textId="77777777" w:rsidR="00FD6337" w:rsidRPr="00FD6337" w:rsidRDefault="00FD6337" w:rsidP="00FD6337">
    <w:pPr>
      <w:pStyle w:val="Header"/>
    </w:pPr>
    <w:r w:rsidRPr="00FD6337">
      <w:t> </w:t>
    </w:r>
  </w:p>
  <w:p w14:paraId="5A29400B" w14:textId="77777777" w:rsidR="00FD6337" w:rsidRPr="00FD6337" w:rsidRDefault="00FD6337" w:rsidP="00FD6337">
    <w:pPr>
      <w:pStyle w:val="Header"/>
    </w:pPr>
    <w:r w:rsidRPr="00FD6337">
      <w:t> </w:t>
    </w:r>
  </w:p>
  <w:p w14:paraId="6F756500" w14:textId="10D96558" w:rsidR="00FD6337" w:rsidRPr="00FD6337" w:rsidRDefault="00FD6337" w:rsidP="00FD6337">
    <w:pPr>
      <w:pStyle w:val="Header"/>
      <w:jc w:val="center"/>
    </w:pPr>
    <w:r w:rsidRPr="00FD6337">
      <w:t>IT 362 Course Project</w:t>
    </w:r>
  </w:p>
  <w:p w14:paraId="05B0A9B7" w14:textId="7F119ACF" w:rsidR="00FD6337" w:rsidRPr="00FD6337" w:rsidRDefault="00FD6337" w:rsidP="00FD6337">
    <w:pPr>
      <w:pStyle w:val="Header"/>
      <w:jc w:val="center"/>
    </w:pPr>
    <w:r w:rsidRPr="00FD6337">
      <w:t>Semester-1, 1447H</w:t>
    </w:r>
  </w:p>
  <w:p w14:paraId="190AA330" w14:textId="656B7691" w:rsidR="00FD6337" w:rsidRPr="00FD6337" w:rsidRDefault="00FD6337" w:rsidP="00FD633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9AF67042"/>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23508"/>
    <w:multiLevelType w:val="hybridMultilevel"/>
    <w:tmpl w:val="8164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067331">
    <w:abstractNumId w:val="8"/>
  </w:num>
  <w:num w:numId="2" w16cid:durableId="327943982">
    <w:abstractNumId w:val="6"/>
  </w:num>
  <w:num w:numId="3" w16cid:durableId="95370945">
    <w:abstractNumId w:val="5"/>
  </w:num>
  <w:num w:numId="4" w16cid:durableId="1932623732">
    <w:abstractNumId w:val="4"/>
  </w:num>
  <w:num w:numId="5" w16cid:durableId="1796366364">
    <w:abstractNumId w:val="7"/>
  </w:num>
  <w:num w:numId="6" w16cid:durableId="991836767">
    <w:abstractNumId w:val="3"/>
  </w:num>
  <w:num w:numId="7" w16cid:durableId="219756041">
    <w:abstractNumId w:val="2"/>
  </w:num>
  <w:num w:numId="8" w16cid:durableId="1742092080">
    <w:abstractNumId w:val="1"/>
  </w:num>
  <w:num w:numId="9" w16cid:durableId="207956327">
    <w:abstractNumId w:val="0"/>
  </w:num>
  <w:num w:numId="10" w16cid:durableId="1417675924">
    <w:abstractNumId w:val="7"/>
  </w:num>
  <w:num w:numId="11" w16cid:durableId="1444154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7F7F"/>
    <w:rsid w:val="000F75F5"/>
    <w:rsid w:val="0015074B"/>
    <w:rsid w:val="00174E2B"/>
    <w:rsid w:val="002259F0"/>
    <w:rsid w:val="002421B7"/>
    <w:rsid w:val="00252B3B"/>
    <w:rsid w:val="002864C3"/>
    <w:rsid w:val="0029639D"/>
    <w:rsid w:val="002A1CF2"/>
    <w:rsid w:val="002B000E"/>
    <w:rsid w:val="003113C9"/>
    <w:rsid w:val="00326F90"/>
    <w:rsid w:val="003917AD"/>
    <w:rsid w:val="00457A96"/>
    <w:rsid w:val="004B7AC4"/>
    <w:rsid w:val="005F09B1"/>
    <w:rsid w:val="006944D9"/>
    <w:rsid w:val="006E7698"/>
    <w:rsid w:val="006F1AD1"/>
    <w:rsid w:val="00733F50"/>
    <w:rsid w:val="007E1F1E"/>
    <w:rsid w:val="008614B6"/>
    <w:rsid w:val="008C0754"/>
    <w:rsid w:val="009901BA"/>
    <w:rsid w:val="00AA1D8D"/>
    <w:rsid w:val="00AE7FB0"/>
    <w:rsid w:val="00B34728"/>
    <w:rsid w:val="00B34821"/>
    <w:rsid w:val="00B47730"/>
    <w:rsid w:val="00B70541"/>
    <w:rsid w:val="00BB0317"/>
    <w:rsid w:val="00BC6647"/>
    <w:rsid w:val="00C07D2D"/>
    <w:rsid w:val="00C324B7"/>
    <w:rsid w:val="00C97EA4"/>
    <w:rsid w:val="00CB0664"/>
    <w:rsid w:val="00CB1768"/>
    <w:rsid w:val="00CC43B7"/>
    <w:rsid w:val="00D67AA2"/>
    <w:rsid w:val="00DA158A"/>
    <w:rsid w:val="00DB0B2D"/>
    <w:rsid w:val="00DF4F28"/>
    <w:rsid w:val="00E11DF9"/>
    <w:rsid w:val="00E95C98"/>
    <w:rsid w:val="00EA16BD"/>
    <w:rsid w:val="00F42215"/>
    <w:rsid w:val="00F6373A"/>
    <w:rsid w:val="00F820E2"/>
    <w:rsid w:val="00FC693F"/>
    <w:rsid w:val="00FD63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7CDE77"/>
  <w14:defaultImageDpi w14:val="300"/>
  <w15:docId w15:val="{1A7D9697-B19F-46BD-A53F-731991B7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317"/>
  </w:style>
  <w:style w:type="paragraph" w:styleId="Heading1">
    <w:name w:val="heading 1"/>
    <w:basedOn w:val="Normal"/>
    <w:next w:val="Normal"/>
    <w:link w:val="Heading1Char"/>
    <w:uiPriority w:val="9"/>
    <w:qFormat/>
    <w:rsid w:val="00BB0317"/>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B031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B0317"/>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B031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B0317"/>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B0317"/>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B0317"/>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B0317"/>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B0317"/>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BB0317"/>
    <w:pPr>
      <w:spacing w:after="0" w:line="240" w:lineRule="auto"/>
    </w:pPr>
  </w:style>
  <w:style w:type="character" w:customStyle="1" w:styleId="Heading1Char">
    <w:name w:val="Heading 1 Char"/>
    <w:basedOn w:val="DefaultParagraphFont"/>
    <w:link w:val="Heading1"/>
    <w:uiPriority w:val="9"/>
    <w:rsid w:val="00BB031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B031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B0317"/>
    <w:rPr>
      <w:rFonts w:asciiTheme="majorHAnsi" w:eastAsiaTheme="majorEastAsia" w:hAnsiTheme="majorHAnsi" w:cstheme="majorBidi"/>
      <w:color w:val="1F497D" w:themeColor="text2"/>
      <w:sz w:val="24"/>
      <w:szCs w:val="24"/>
    </w:rPr>
  </w:style>
  <w:style w:type="paragraph" w:styleId="Title">
    <w:name w:val="Title"/>
    <w:basedOn w:val="Normal"/>
    <w:next w:val="Normal"/>
    <w:link w:val="TitleChar"/>
    <w:uiPriority w:val="10"/>
    <w:qFormat/>
    <w:rsid w:val="00BB0317"/>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B0317"/>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B031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B0317"/>
    <w:rPr>
      <w:rFonts w:asciiTheme="majorHAnsi" w:eastAsiaTheme="majorEastAsia" w:hAnsiTheme="majorHAnsi" w:cstheme="majorBidi"/>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BB031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B0317"/>
    <w:rPr>
      <w:i/>
      <w:iCs/>
      <w:color w:val="404040" w:themeColor="text1" w:themeTint="BF"/>
    </w:rPr>
  </w:style>
  <w:style w:type="character" w:customStyle="1" w:styleId="Heading4Char">
    <w:name w:val="Heading 4 Char"/>
    <w:basedOn w:val="DefaultParagraphFont"/>
    <w:link w:val="Heading4"/>
    <w:uiPriority w:val="9"/>
    <w:semiHidden/>
    <w:rsid w:val="00BB031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B0317"/>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B0317"/>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B0317"/>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B0317"/>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B0317"/>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BB0317"/>
    <w:pPr>
      <w:spacing w:line="240" w:lineRule="auto"/>
    </w:pPr>
    <w:rPr>
      <w:b/>
      <w:bCs/>
      <w:smallCaps/>
      <w:color w:val="595959" w:themeColor="text1" w:themeTint="A6"/>
      <w:spacing w:val="6"/>
    </w:rPr>
  </w:style>
  <w:style w:type="character" w:styleId="Strong">
    <w:name w:val="Strong"/>
    <w:basedOn w:val="DefaultParagraphFont"/>
    <w:uiPriority w:val="22"/>
    <w:qFormat/>
    <w:rsid w:val="00BB0317"/>
    <w:rPr>
      <w:b/>
      <w:bCs/>
    </w:rPr>
  </w:style>
  <w:style w:type="character" w:styleId="Emphasis">
    <w:name w:val="Emphasis"/>
    <w:basedOn w:val="DefaultParagraphFont"/>
    <w:uiPriority w:val="20"/>
    <w:qFormat/>
    <w:rsid w:val="00BB0317"/>
    <w:rPr>
      <w:i/>
      <w:iCs/>
    </w:rPr>
  </w:style>
  <w:style w:type="paragraph" w:styleId="IntenseQuote">
    <w:name w:val="Intense Quote"/>
    <w:basedOn w:val="Normal"/>
    <w:next w:val="Normal"/>
    <w:link w:val="IntenseQuoteChar"/>
    <w:uiPriority w:val="30"/>
    <w:qFormat/>
    <w:rsid w:val="00BB0317"/>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B0317"/>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B0317"/>
    <w:rPr>
      <w:i/>
      <w:iCs/>
      <w:color w:val="404040" w:themeColor="text1" w:themeTint="BF"/>
    </w:rPr>
  </w:style>
  <w:style w:type="character" w:styleId="IntenseEmphasis">
    <w:name w:val="Intense Emphasis"/>
    <w:basedOn w:val="DefaultParagraphFont"/>
    <w:uiPriority w:val="21"/>
    <w:qFormat/>
    <w:rsid w:val="00BB0317"/>
    <w:rPr>
      <w:b/>
      <w:bCs/>
      <w:i/>
      <w:iCs/>
    </w:rPr>
  </w:style>
  <w:style w:type="character" w:styleId="SubtleReference">
    <w:name w:val="Subtle Reference"/>
    <w:basedOn w:val="DefaultParagraphFont"/>
    <w:uiPriority w:val="31"/>
    <w:qFormat/>
    <w:rsid w:val="00BB031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0317"/>
    <w:rPr>
      <w:b/>
      <w:bCs/>
      <w:smallCaps/>
      <w:spacing w:val="5"/>
      <w:u w:val="single"/>
    </w:rPr>
  </w:style>
  <w:style w:type="character" w:styleId="BookTitle">
    <w:name w:val="Book Title"/>
    <w:basedOn w:val="DefaultParagraphFont"/>
    <w:uiPriority w:val="33"/>
    <w:qFormat/>
    <w:rsid w:val="00BB0317"/>
    <w:rPr>
      <w:b/>
      <w:bCs/>
      <w:smallCaps/>
    </w:rPr>
  </w:style>
  <w:style w:type="paragraph" w:styleId="TOCHeading">
    <w:name w:val="TOC Heading"/>
    <w:basedOn w:val="Heading1"/>
    <w:next w:val="Normal"/>
    <w:uiPriority w:val="39"/>
    <w:unhideWhenUsed/>
    <w:qFormat/>
    <w:rsid w:val="00BB0317"/>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D6337"/>
    <w:pPr>
      <w:spacing w:after="100"/>
    </w:pPr>
  </w:style>
  <w:style w:type="paragraph" w:styleId="TOC2">
    <w:name w:val="toc 2"/>
    <w:basedOn w:val="Normal"/>
    <w:next w:val="Normal"/>
    <w:autoRedefine/>
    <w:uiPriority w:val="39"/>
    <w:unhideWhenUsed/>
    <w:rsid w:val="00FD6337"/>
    <w:pPr>
      <w:spacing w:after="100"/>
      <w:ind w:left="220"/>
    </w:pPr>
  </w:style>
  <w:style w:type="character" w:styleId="Hyperlink">
    <w:name w:val="Hyperlink"/>
    <w:basedOn w:val="DefaultParagraphFont"/>
    <w:uiPriority w:val="99"/>
    <w:unhideWhenUsed/>
    <w:rsid w:val="00FD6337"/>
    <w:rPr>
      <w:color w:val="0000FF" w:themeColor="hyperlink"/>
      <w:u w:val="single"/>
    </w:rPr>
  </w:style>
  <w:style w:type="table" w:styleId="GridTable5Dark-Accent1">
    <w:name w:val="Grid Table 5 Dark Accent 1"/>
    <w:basedOn w:val="TableNormal"/>
    <w:uiPriority w:val="50"/>
    <w:rsid w:val="00174E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3-Accent1">
    <w:name w:val="Grid Table 3 Accent 1"/>
    <w:basedOn w:val="TableNormal"/>
    <w:uiPriority w:val="48"/>
    <w:rsid w:val="003113C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NormalWeb">
    <w:name w:val="Normal (Web)"/>
    <w:basedOn w:val="Normal"/>
    <w:uiPriority w:val="99"/>
    <w:semiHidden/>
    <w:unhideWhenUsed/>
    <w:rsid w:val="00F6373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E1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410.05287v1" TargetMode="External"/><Relationship Id="rId13" Type="http://schemas.openxmlformats.org/officeDocument/2006/relationships/image" Target="media/image3.png"/><Relationship Id="rId18" Type="http://schemas.openxmlformats.org/officeDocument/2006/relationships/hyperlink" Target="https://colab.research.google.com/drive/1s0sNmPXVtMY8irGXOQDVrngU9Oe0Lduj?usp=sharing" TargetMode="External"/><Relationship Id="rId3" Type="http://schemas.openxmlformats.org/officeDocument/2006/relationships/styles" Target="styles.xml"/><Relationship Id="rId21" Type="http://schemas.openxmlformats.org/officeDocument/2006/relationships/hyperlink" Target="https://colab.research.google.com/drive/1v4x2-973h_SoMU5AFARobp6X7hIyY_bj?usp=shar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olab.research.google.com/drive/1fgCA-nw5JJhUMUNDNkZtpMeKJrLCCGN5?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link.springer.com/chapter/10.1007/978-3-031-91331-0_2" TargetMode="External"/><Relationship Id="rId19" Type="http://schemas.openxmlformats.org/officeDocument/2006/relationships/hyperlink" Target="https://colab.research.google.com/drive/1BhgKkYaotBkS9T5eT8P_UluZSuYlbD3P?usp=sharing" TargetMode="External"/><Relationship Id="rId4" Type="http://schemas.openxmlformats.org/officeDocument/2006/relationships/settings" Target="settings.xml"/><Relationship Id="rId9" Type="http://schemas.openxmlformats.org/officeDocument/2006/relationships/hyperlink" Target="https://github.com/Dinesh052/hate-speech-dashboard"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زهد ابراهيم ID 444201206</cp:lastModifiedBy>
  <cp:revision>8</cp:revision>
  <dcterms:created xsi:type="dcterms:W3CDTF">2025-09-25T17:14:00Z</dcterms:created>
  <dcterms:modified xsi:type="dcterms:W3CDTF">2025-09-25T20:11:00Z</dcterms:modified>
  <cp:category/>
</cp:coreProperties>
</file>